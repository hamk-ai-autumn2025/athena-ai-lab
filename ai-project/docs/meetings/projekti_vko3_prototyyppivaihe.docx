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EAE2B" w14:textId="08E3DED1" w:rsidR="00B24605" w:rsidRPr="006D769B" w:rsidRDefault="005C2543">
      <w:pPr>
        <w:pStyle w:val="Otsikko"/>
        <w:rPr>
          <w:lang w:val="fi-FI"/>
        </w:rPr>
      </w:pPr>
      <w:r w:rsidRPr="006D769B">
        <w:rPr>
          <w:lang w:val="fi-FI"/>
        </w:rPr>
        <w:t xml:space="preserve">Viikko </w:t>
      </w:r>
      <w:r w:rsidR="00F4777C">
        <w:rPr>
          <w:lang w:val="fi-FI"/>
        </w:rPr>
        <w:t>3</w:t>
      </w:r>
      <w:r w:rsidRPr="006D769B">
        <w:rPr>
          <w:lang w:val="fi-FI"/>
        </w:rPr>
        <w:t xml:space="preserve"> Pöytäkirja (</w:t>
      </w:r>
      <w:r w:rsidR="00AC411A">
        <w:rPr>
          <w:lang w:val="fi-FI"/>
        </w:rPr>
        <w:t>1</w:t>
      </w:r>
      <w:r w:rsidR="003F0057">
        <w:rPr>
          <w:lang w:val="fi-FI"/>
        </w:rPr>
        <w:t>2</w:t>
      </w:r>
      <w:r w:rsidRPr="006D769B">
        <w:rPr>
          <w:lang w:val="fi-FI"/>
        </w:rPr>
        <w:t>.9.–1</w:t>
      </w:r>
      <w:r w:rsidR="00F4777C">
        <w:rPr>
          <w:lang w:val="fi-FI"/>
        </w:rPr>
        <w:t>8</w:t>
      </w:r>
      <w:r w:rsidRPr="006D769B">
        <w:rPr>
          <w:lang w:val="fi-FI"/>
        </w:rPr>
        <w:t>.9.2025)</w:t>
      </w:r>
    </w:p>
    <w:p w14:paraId="16FC84E9" w14:textId="77777777" w:rsidR="00B24605" w:rsidRPr="006D769B" w:rsidRDefault="005C2543">
      <w:pPr>
        <w:rPr>
          <w:lang w:val="fi-FI"/>
        </w:rPr>
      </w:pPr>
      <w:r w:rsidRPr="006D769B">
        <w:rPr>
          <w:lang w:val="fi-FI"/>
        </w:rPr>
        <w:t>Palaveri:</w:t>
      </w:r>
    </w:p>
    <w:p w14:paraId="70839796" w14:textId="0D2595D2" w:rsidR="00B24605" w:rsidRPr="006D769B" w:rsidRDefault="005C2543">
      <w:pPr>
        <w:rPr>
          <w:lang w:val="fi-FI"/>
        </w:rPr>
      </w:pPr>
      <w:r w:rsidRPr="006D769B">
        <w:rPr>
          <w:lang w:val="fi-FI"/>
        </w:rPr>
        <w:t xml:space="preserve">Päivämäärä: </w:t>
      </w:r>
      <w:r w:rsidR="559646F4" w:rsidRPr="11F56FD6">
        <w:rPr>
          <w:lang w:val="fi-FI"/>
        </w:rPr>
        <w:t>09.</w:t>
      </w:r>
      <w:r w:rsidR="559646F4" w:rsidRPr="7A570B14">
        <w:rPr>
          <w:lang w:val="fi-FI"/>
        </w:rPr>
        <w:t>9</w:t>
      </w:r>
      <w:r w:rsidR="559646F4" w:rsidRPr="16D33CC1">
        <w:rPr>
          <w:lang w:val="fi-FI"/>
        </w:rPr>
        <w:t>.</w:t>
      </w:r>
      <w:r w:rsidR="559646F4" w:rsidRPr="20B5ADEB">
        <w:rPr>
          <w:lang w:val="fi-FI"/>
        </w:rPr>
        <w:t>2025</w:t>
      </w:r>
    </w:p>
    <w:p w14:paraId="035B577F" w14:textId="77777777" w:rsidR="00B24605" w:rsidRPr="006D769B" w:rsidRDefault="005C2543">
      <w:pPr>
        <w:rPr>
          <w:lang w:val="fi-FI"/>
        </w:rPr>
      </w:pPr>
      <w:r w:rsidRPr="006D769B">
        <w:rPr>
          <w:lang w:val="fi-FI"/>
        </w:rPr>
        <w:t xml:space="preserve">Osallistujat: Mirka Romppanen, Ida-Sofia Kilpi, Inka Kaalikoski, </w:t>
      </w:r>
      <w:proofErr w:type="spellStart"/>
      <w:r w:rsidRPr="006D769B">
        <w:rPr>
          <w:lang w:val="fi-FI"/>
        </w:rPr>
        <w:t>Jiska</w:t>
      </w:r>
      <w:proofErr w:type="spellEnd"/>
      <w:r w:rsidRPr="006D769B">
        <w:rPr>
          <w:lang w:val="fi-FI"/>
        </w:rPr>
        <w:t xml:space="preserve"> Laaksovirta</w:t>
      </w:r>
    </w:p>
    <w:p w14:paraId="62385C4E" w14:textId="77777777" w:rsidR="00B24605" w:rsidRDefault="005C2543">
      <w:pPr>
        <w:pStyle w:val="Otsikko1"/>
      </w:pPr>
      <w:r>
        <w:t xml:space="preserve">1. </w:t>
      </w:r>
      <w:proofErr w:type="spellStart"/>
      <w:r>
        <w:t>Katsaus</w:t>
      </w:r>
      <w:proofErr w:type="spellEnd"/>
      <w:r>
        <w:t xml:space="preserve"> </w:t>
      </w:r>
      <w:proofErr w:type="spellStart"/>
      <w:r>
        <w:t>viikolla</w:t>
      </w:r>
      <w:proofErr w:type="spellEnd"/>
      <w:r>
        <w:t xml:space="preserve"> 2 </w:t>
      </w:r>
      <w:proofErr w:type="spellStart"/>
      <w:r>
        <w:t>tehtyihin</w:t>
      </w:r>
      <w:proofErr w:type="spellEnd"/>
      <w:r>
        <w:t xml:space="preserve"> </w:t>
      </w:r>
      <w:proofErr w:type="spellStart"/>
      <w:r>
        <w:t>töihin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24605" w14:paraId="4D0C1FEB" w14:textId="77777777">
        <w:tc>
          <w:tcPr>
            <w:tcW w:w="2880" w:type="dxa"/>
          </w:tcPr>
          <w:p w14:paraId="273A0CE1" w14:textId="77777777" w:rsidR="00B24605" w:rsidRDefault="005C2543">
            <w:proofErr w:type="spellStart"/>
            <w:r>
              <w:t>Jäsen</w:t>
            </w:r>
            <w:proofErr w:type="spellEnd"/>
          </w:p>
        </w:tc>
        <w:tc>
          <w:tcPr>
            <w:tcW w:w="2880" w:type="dxa"/>
          </w:tcPr>
          <w:p w14:paraId="790CE6D5" w14:textId="77777777" w:rsidR="00B24605" w:rsidRDefault="005C2543">
            <w:proofErr w:type="spellStart"/>
            <w:r>
              <w:t>Tehdyt</w:t>
            </w:r>
            <w:proofErr w:type="spellEnd"/>
            <w:r>
              <w:t xml:space="preserve"> </w:t>
            </w:r>
            <w:proofErr w:type="spellStart"/>
            <w:r>
              <w:t>työt</w:t>
            </w:r>
            <w:proofErr w:type="spellEnd"/>
          </w:p>
        </w:tc>
        <w:tc>
          <w:tcPr>
            <w:tcW w:w="2880" w:type="dxa"/>
          </w:tcPr>
          <w:p w14:paraId="7F006413" w14:textId="77777777" w:rsidR="00B24605" w:rsidRDefault="005C2543">
            <w:proofErr w:type="spellStart"/>
            <w:r>
              <w:t>Tunnit</w:t>
            </w:r>
            <w:proofErr w:type="spellEnd"/>
          </w:p>
        </w:tc>
      </w:tr>
      <w:tr w:rsidR="00B24605" w14:paraId="1B033E01" w14:textId="77777777">
        <w:tc>
          <w:tcPr>
            <w:tcW w:w="2880" w:type="dxa"/>
          </w:tcPr>
          <w:p w14:paraId="65314D51" w14:textId="77777777" w:rsidR="00B24605" w:rsidRDefault="005C2543">
            <w:r>
              <w:t>Mirka</w:t>
            </w:r>
          </w:p>
        </w:tc>
        <w:tc>
          <w:tcPr>
            <w:tcW w:w="2880" w:type="dxa"/>
          </w:tcPr>
          <w:p w14:paraId="2F6FF930" w14:textId="1073BB6D" w:rsidR="00B24605" w:rsidRPr="006D769B" w:rsidRDefault="006D769B">
            <w:pPr>
              <w:rPr>
                <w:lang w:val="fi-FI"/>
              </w:rPr>
            </w:pPr>
            <w:r w:rsidRPr="006D769B">
              <w:rPr>
                <w:lang w:val="fi-FI"/>
              </w:rPr>
              <w:t>Djangon alustus, models.py, t</w:t>
            </w:r>
            <w:r>
              <w:rPr>
                <w:lang w:val="fi-FI"/>
              </w:rPr>
              <w:t>untityösovellus</w:t>
            </w:r>
            <w:r w:rsidR="00843777">
              <w:rPr>
                <w:lang w:val="fi-FI"/>
              </w:rPr>
              <w:t>, tietoturva kartoitus</w:t>
            </w:r>
          </w:p>
        </w:tc>
        <w:tc>
          <w:tcPr>
            <w:tcW w:w="2880" w:type="dxa"/>
          </w:tcPr>
          <w:p w14:paraId="75B77B54" w14:textId="5551F6BE" w:rsidR="00B24605" w:rsidRDefault="006D769B">
            <w:r>
              <w:t>10 h</w:t>
            </w:r>
          </w:p>
        </w:tc>
      </w:tr>
      <w:tr w:rsidR="00B24605" w14:paraId="27569AE9" w14:textId="77777777">
        <w:tc>
          <w:tcPr>
            <w:tcW w:w="2880" w:type="dxa"/>
          </w:tcPr>
          <w:p w14:paraId="666E62D6" w14:textId="77777777" w:rsidR="00B24605" w:rsidRDefault="005C2543">
            <w:r>
              <w:t>Ida</w:t>
            </w:r>
          </w:p>
        </w:tc>
        <w:tc>
          <w:tcPr>
            <w:tcW w:w="2880" w:type="dxa"/>
          </w:tcPr>
          <w:p w14:paraId="33D2879B" w14:textId="28F8360F" w:rsidR="00B24605" w:rsidRPr="006D769B" w:rsidRDefault="005C2543">
            <w:pPr>
              <w:rPr>
                <w:lang w:val="fi-FI"/>
              </w:rPr>
            </w:pPr>
            <w:r w:rsidRPr="006D769B">
              <w:rPr>
                <w:lang w:val="fi-FI"/>
              </w:rPr>
              <w:t>Suunnitteli ja rakensi tietokantarakenteen (Django-mallit).</w:t>
            </w:r>
          </w:p>
        </w:tc>
        <w:tc>
          <w:tcPr>
            <w:tcW w:w="2880" w:type="dxa"/>
          </w:tcPr>
          <w:p w14:paraId="2EA9134F" w14:textId="1C0D2937" w:rsidR="00B24605" w:rsidRDefault="00CB3DA4">
            <w:r>
              <w:t>10 h</w:t>
            </w:r>
          </w:p>
        </w:tc>
      </w:tr>
      <w:tr w:rsidR="00B24605" w14:paraId="658467F7" w14:textId="77777777">
        <w:tc>
          <w:tcPr>
            <w:tcW w:w="2880" w:type="dxa"/>
          </w:tcPr>
          <w:p w14:paraId="4081B4FC" w14:textId="77777777" w:rsidR="00B24605" w:rsidRDefault="005C2543">
            <w:r>
              <w:t>Inka</w:t>
            </w:r>
          </w:p>
        </w:tc>
        <w:tc>
          <w:tcPr>
            <w:tcW w:w="2880" w:type="dxa"/>
          </w:tcPr>
          <w:p w14:paraId="4B09074E" w14:textId="59A6ADC5" w:rsidR="00B24605" w:rsidRPr="006D769B" w:rsidRDefault="00CB3DA4">
            <w:pPr>
              <w:rPr>
                <w:lang w:val="fi-FI"/>
              </w:rPr>
            </w:pPr>
            <w:r>
              <w:rPr>
                <w:lang w:val="fi-FI"/>
              </w:rPr>
              <w:t>Sivusto suunnittelu</w:t>
            </w:r>
          </w:p>
        </w:tc>
        <w:tc>
          <w:tcPr>
            <w:tcW w:w="2880" w:type="dxa"/>
          </w:tcPr>
          <w:p w14:paraId="346A1A6C" w14:textId="05FC88E0" w:rsidR="00B24605" w:rsidRDefault="00CB3DA4">
            <w:r>
              <w:t>10 h</w:t>
            </w:r>
          </w:p>
        </w:tc>
      </w:tr>
      <w:tr w:rsidR="00B24605" w14:paraId="68AAE71D" w14:textId="77777777">
        <w:tc>
          <w:tcPr>
            <w:tcW w:w="2880" w:type="dxa"/>
          </w:tcPr>
          <w:p w14:paraId="23955A8E" w14:textId="77777777" w:rsidR="00B24605" w:rsidRDefault="005C2543">
            <w:r>
              <w:t>Jiska</w:t>
            </w:r>
          </w:p>
        </w:tc>
        <w:tc>
          <w:tcPr>
            <w:tcW w:w="2880" w:type="dxa"/>
          </w:tcPr>
          <w:p w14:paraId="33BFBBAC" w14:textId="2AA97C2A" w:rsidR="00B24605" w:rsidRPr="006D769B" w:rsidRDefault="005C2543">
            <w:pPr>
              <w:rPr>
                <w:lang w:val="fi-FI"/>
              </w:rPr>
            </w:pPr>
            <w:r w:rsidRPr="006D769B">
              <w:rPr>
                <w:lang w:val="fi-FI"/>
              </w:rPr>
              <w:t>Aloitti käyttäjähallinnan toteutuksen (rekisteröinti, kirjautuminen).</w:t>
            </w:r>
          </w:p>
        </w:tc>
        <w:tc>
          <w:tcPr>
            <w:tcW w:w="2880" w:type="dxa"/>
          </w:tcPr>
          <w:p w14:paraId="5D8F9744" w14:textId="18A59212" w:rsidR="00B24605" w:rsidRDefault="00CB3DA4">
            <w:r>
              <w:t>10 h</w:t>
            </w:r>
          </w:p>
        </w:tc>
      </w:tr>
    </w:tbl>
    <w:p w14:paraId="7F713473" w14:textId="77777777" w:rsidR="00B24605" w:rsidRDefault="005C2543">
      <w:pPr>
        <w:pStyle w:val="Otsikko1"/>
      </w:pPr>
      <w:r>
        <w:t xml:space="preserve">2. </w:t>
      </w:r>
      <w:proofErr w:type="spellStart"/>
      <w:r>
        <w:t>Toteutuneet</w:t>
      </w:r>
      <w:proofErr w:type="spellEnd"/>
      <w:r>
        <w:t xml:space="preserve"> </w:t>
      </w:r>
      <w:proofErr w:type="spellStart"/>
      <w:r>
        <w:t>asiat</w:t>
      </w:r>
      <w:proofErr w:type="spellEnd"/>
      <w:r>
        <w:t xml:space="preserve"> ja </w:t>
      </w:r>
      <w:proofErr w:type="spellStart"/>
      <w:r>
        <w:t>ongelmat</w:t>
      </w:r>
      <w:proofErr w:type="spellEnd"/>
    </w:p>
    <w:p w14:paraId="34F615B7" w14:textId="434AD41D" w:rsidR="00B24605" w:rsidRDefault="005C2543">
      <w:pPr>
        <w:rPr>
          <w:lang w:val="fi-FI"/>
        </w:rPr>
      </w:pPr>
      <w:r w:rsidRPr="006D769B">
        <w:rPr>
          <w:lang w:val="fi-FI"/>
        </w:rPr>
        <w:t>- Django-projekti on luotu.</w:t>
      </w:r>
      <w:r w:rsidRPr="006D769B">
        <w:rPr>
          <w:lang w:val="fi-FI"/>
        </w:rPr>
        <w:br/>
        <w:t xml:space="preserve">- Tietokantamallit luonnosteltu ja ensimmäiset </w:t>
      </w:r>
      <w:proofErr w:type="spellStart"/>
      <w:r w:rsidRPr="006D769B">
        <w:rPr>
          <w:lang w:val="fi-FI"/>
        </w:rPr>
        <w:t>migrationit</w:t>
      </w:r>
      <w:proofErr w:type="spellEnd"/>
      <w:r w:rsidRPr="006D769B">
        <w:rPr>
          <w:lang w:val="fi-FI"/>
        </w:rPr>
        <w:t xml:space="preserve"> tehty.</w:t>
      </w:r>
      <w:r w:rsidRPr="006D769B">
        <w:rPr>
          <w:lang w:val="fi-FI"/>
        </w:rPr>
        <w:br/>
        <w:t xml:space="preserve">- Käyttöliittymän runko toteutettu </w:t>
      </w:r>
      <w:proofErr w:type="spellStart"/>
      <w:r w:rsidRPr="006D769B">
        <w:rPr>
          <w:lang w:val="fi-FI"/>
        </w:rPr>
        <w:t>Bootstrapilla</w:t>
      </w:r>
      <w:proofErr w:type="spellEnd"/>
      <w:r w:rsidRPr="006D769B">
        <w:rPr>
          <w:lang w:val="fi-FI"/>
        </w:rPr>
        <w:t>.</w:t>
      </w:r>
      <w:r w:rsidR="00843777">
        <w:rPr>
          <w:lang w:val="fi-FI"/>
        </w:rPr>
        <w:t xml:space="preserve"> -&gt; Tulee tehdä</w:t>
      </w:r>
      <w:r w:rsidRPr="006D769B">
        <w:rPr>
          <w:lang w:val="fi-FI"/>
        </w:rPr>
        <w:br/>
        <w:t>- Käyttäjähallinta työn alla, perustoiminnallisuus (rekisteröinti ja kirjautuminen) testattu.</w:t>
      </w:r>
      <w:r w:rsidRPr="006D769B">
        <w:rPr>
          <w:lang w:val="fi-FI"/>
        </w:rPr>
        <w:br/>
        <w:t>- API-integraatiota varten kartoitetaan vaihtoehtoja (</w:t>
      </w:r>
      <w:proofErr w:type="spellStart"/>
      <w:r w:rsidRPr="006D769B">
        <w:rPr>
          <w:lang w:val="fi-FI"/>
        </w:rPr>
        <w:t>OpenAI</w:t>
      </w:r>
      <w:proofErr w:type="spellEnd"/>
      <w:r w:rsidRPr="006D769B">
        <w:rPr>
          <w:lang w:val="fi-FI"/>
        </w:rPr>
        <w:t>/</w:t>
      </w:r>
      <w:proofErr w:type="spellStart"/>
      <w:r w:rsidRPr="006D769B">
        <w:rPr>
          <w:lang w:val="fi-FI"/>
        </w:rPr>
        <w:t>Gemini</w:t>
      </w:r>
      <w:proofErr w:type="spellEnd"/>
      <w:r w:rsidRPr="006D769B">
        <w:rPr>
          <w:lang w:val="fi-FI"/>
        </w:rPr>
        <w:t>).</w:t>
      </w:r>
      <w:r w:rsidRPr="006D769B">
        <w:rPr>
          <w:lang w:val="fi-FI"/>
        </w:rPr>
        <w:br/>
        <w:t>- Seuraavaksi enemmän käytännön testauksia ja yksityiskohtien hiomista.</w:t>
      </w:r>
    </w:p>
    <w:p w14:paraId="443F39AB" w14:textId="5943C8F9" w:rsidR="00843777" w:rsidRDefault="00843777">
      <w:pPr>
        <w:rPr>
          <w:b/>
          <w:bCs/>
          <w:lang w:val="fi-FI"/>
        </w:rPr>
      </w:pPr>
      <w:r>
        <w:rPr>
          <w:b/>
          <w:bCs/>
          <w:lang w:val="fi-FI"/>
        </w:rPr>
        <w:t>Onko tullut haasteita/esille nostettavaa?</w:t>
      </w:r>
    </w:p>
    <w:p w14:paraId="4BC30D5C" w14:textId="36290B73" w:rsidR="00843777" w:rsidRDefault="00843777">
      <w:pPr>
        <w:rPr>
          <w:lang w:val="fi-FI"/>
        </w:rPr>
      </w:pPr>
      <w:r>
        <w:rPr>
          <w:lang w:val="fi-FI"/>
        </w:rPr>
        <w:t>Tietoturva</w:t>
      </w:r>
      <w:r w:rsidR="00015641">
        <w:rPr>
          <w:lang w:val="fi-FI"/>
        </w:rPr>
        <w:t xml:space="preserve"> -&gt; APIN käyttö palvelimella</w:t>
      </w:r>
      <w:r w:rsidR="00726DE0">
        <w:rPr>
          <w:lang w:val="fi-FI"/>
        </w:rPr>
        <w:t>. Huomioitava:</w:t>
      </w:r>
    </w:p>
    <w:p w14:paraId="0225F1F0" w14:textId="77BDCD0D" w:rsidR="00E25E29" w:rsidRDefault="00E25E29" w:rsidP="00E25E29">
      <w:pPr>
        <w:rPr>
          <w:lang w:val="fi-FI"/>
        </w:rPr>
      </w:pPr>
      <w:r w:rsidRPr="00E25E29">
        <w:rPr>
          <w:b/>
          <w:bCs/>
          <w:lang w:val="fi-FI"/>
        </w:rPr>
        <w:t xml:space="preserve">Kaikki näkymät ja </w:t>
      </w:r>
      <w:proofErr w:type="spellStart"/>
      <w:r w:rsidRPr="00E25E29">
        <w:rPr>
          <w:b/>
          <w:bCs/>
          <w:lang w:val="fi-FI"/>
        </w:rPr>
        <w:t>API:t</w:t>
      </w:r>
      <w:proofErr w:type="spellEnd"/>
      <w:r w:rsidRPr="00E25E29">
        <w:rPr>
          <w:b/>
          <w:bCs/>
          <w:lang w:val="fi-FI"/>
        </w:rPr>
        <w:t xml:space="preserve"> kirjautumisen taakse</w:t>
      </w:r>
      <w:r w:rsidRPr="00E25E29">
        <w:rPr>
          <w:lang w:val="fi-FI"/>
        </w:rPr>
        <w:t> </w:t>
      </w:r>
    </w:p>
    <w:p w14:paraId="12CDBF17" w14:textId="72546BFE" w:rsidR="00A06874" w:rsidRPr="00A06874" w:rsidRDefault="00A06874" w:rsidP="00A06874">
      <w:pPr>
        <w:pStyle w:val="Luettelokappale"/>
        <w:numPr>
          <w:ilvl w:val="0"/>
          <w:numId w:val="13"/>
        </w:numPr>
        <w:rPr>
          <w:lang w:val="fi-FI"/>
        </w:rPr>
      </w:pPr>
      <w:r>
        <w:rPr>
          <w:lang w:val="fi-FI"/>
        </w:rPr>
        <w:t>Aina tekoäly koodi ohjeistuksessa painotettava tietoturvaa</w:t>
      </w:r>
      <w:r w:rsidR="00AB3D5B">
        <w:rPr>
          <w:lang w:val="fi-FI"/>
        </w:rPr>
        <w:t xml:space="preserve">, koodin </w:t>
      </w:r>
      <w:proofErr w:type="spellStart"/>
      <w:r w:rsidR="00AB3D5B">
        <w:rPr>
          <w:lang w:val="fi-FI"/>
        </w:rPr>
        <w:t>yheyttä</w:t>
      </w:r>
      <w:proofErr w:type="spellEnd"/>
      <w:r w:rsidR="00AB3D5B">
        <w:rPr>
          <w:lang w:val="fi-FI"/>
        </w:rPr>
        <w:t xml:space="preserve"> sekä virheen tarkistusta! </w:t>
      </w:r>
      <w:proofErr w:type="spellStart"/>
      <w:r w:rsidR="00AB3D5B">
        <w:rPr>
          <w:lang w:val="fi-FI"/>
        </w:rPr>
        <w:t>Tää</w:t>
      </w:r>
      <w:proofErr w:type="spellEnd"/>
      <w:r w:rsidR="00AB3D5B">
        <w:rPr>
          <w:lang w:val="fi-FI"/>
        </w:rPr>
        <w:t xml:space="preserve"> </w:t>
      </w:r>
      <w:proofErr w:type="spellStart"/>
      <w:r w:rsidR="00AB3D5B">
        <w:rPr>
          <w:lang w:val="fi-FI"/>
        </w:rPr>
        <w:t>voitais</w:t>
      </w:r>
      <w:proofErr w:type="spellEnd"/>
      <w:r w:rsidR="00AB3D5B">
        <w:rPr>
          <w:lang w:val="fi-FI"/>
        </w:rPr>
        <w:t xml:space="preserve"> laittaa </w:t>
      </w:r>
      <w:proofErr w:type="spellStart"/>
      <w:r w:rsidR="00AB3D5B">
        <w:rPr>
          <w:lang w:val="fi-FI"/>
        </w:rPr>
        <w:t>sit</w:t>
      </w:r>
      <w:proofErr w:type="spellEnd"/>
      <w:r w:rsidR="00AB3D5B">
        <w:rPr>
          <w:lang w:val="fi-FI"/>
        </w:rPr>
        <w:t xml:space="preserve"> palautuksessa huomioksi eli </w:t>
      </w:r>
      <w:proofErr w:type="spellStart"/>
      <w:r w:rsidR="00AB3D5B">
        <w:rPr>
          <w:lang w:val="fi-FI"/>
        </w:rPr>
        <w:t>promptien</w:t>
      </w:r>
      <w:proofErr w:type="spellEnd"/>
      <w:r w:rsidR="00AB3D5B">
        <w:rPr>
          <w:lang w:val="fi-FI"/>
        </w:rPr>
        <w:t xml:space="preserve"> hallinnan tärkeys</w:t>
      </w:r>
    </w:p>
    <w:p w14:paraId="04BF47C7" w14:textId="77777777" w:rsidR="00E25E29" w:rsidRPr="00E25E29" w:rsidRDefault="00E25E29" w:rsidP="00E25E29">
      <w:pPr>
        <w:numPr>
          <w:ilvl w:val="0"/>
          <w:numId w:val="10"/>
        </w:numPr>
        <w:rPr>
          <w:lang w:val="fi-FI"/>
        </w:rPr>
      </w:pPr>
      <w:r w:rsidRPr="00E25E29">
        <w:rPr>
          <w:lang w:val="fi-FI"/>
        </w:rPr>
        <w:lastRenderedPageBreak/>
        <w:t xml:space="preserve">@login_required tai </w:t>
      </w:r>
      <w:proofErr w:type="spellStart"/>
      <w:r w:rsidRPr="00E25E29">
        <w:rPr>
          <w:lang w:val="fi-FI"/>
        </w:rPr>
        <w:t>LoginRequiredMixin</w:t>
      </w:r>
      <w:proofErr w:type="spellEnd"/>
      <w:r w:rsidRPr="00E25E29">
        <w:rPr>
          <w:lang w:val="fi-FI"/>
        </w:rPr>
        <w:t xml:space="preserve"> kaikkiin näkymiin, joita ei ole tarkoitus näyttää ulkopuolisille. </w:t>
      </w:r>
    </w:p>
    <w:p w14:paraId="39314AA1" w14:textId="77777777" w:rsidR="00E25E29" w:rsidRPr="00E25E29" w:rsidRDefault="00E25E29" w:rsidP="00E25E29">
      <w:pPr>
        <w:numPr>
          <w:ilvl w:val="0"/>
          <w:numId w:val="5"/>
        </w:numPr>
        <w:rPr>
          <w:lang w:val="fi-FI"/>
        </w:rPr>
      </w:pPr>
      <w:r w:rsidRPr="00E25E29">
        <w:rPr>
          <w:lang w:val="fi-FI"/>
        </w:rPr>
        <w:t xml:space="preserve">Näin kukaan ei pääse selaamaan materiaaleja, </w:t>
      </w:r>
      <w:proofErr w:type="spellStart"/>
      <w:r w:rsidRPr="00E25E29">
        <w:rPr>
          <w:lang w:val="fi-FI"/>
        </w:rPr>
        <w:t>API:a</w:t>
      </w:r>
      <w:proofErr w:type="spellEnd"/>
      <w:r w:rsidRPr="00E25E29">
        <w:rPr>
          <w:lang w:val="fi-FI"/>
        </w:rPr>
        <w:t>, käyttäjätietoja, mitään – ilman tunnuksia. </w:t>
      </w:r>
    </w:p>
    <w:p w14:paraId="4BB3FA5B" w14:textId="0D16D81D" w:rsidR="00BC40CC" w:rsidRPr="00D4083D" w:rsidRDefault="00E25E29" w:rsidP="00D4083D">
      <w:pPr>
        <w:numPr>
          <w:ilvl w:val="0"/>
          <w:numId w:val="6"/>
        </w:numPr>
        <w:rPr>
          <w:lang w:val="fi-FI"/>
        </w:rPr>
      </w:pPr>
      <w:proofErr w:type="spellStart"/>
      <w:r w:rsidRPr="00E25E29">
        <w:rPr>
          <w:lang w:val="fi-FI"/>
        </w:rPr>
        <w:t>API:iin</w:t>
      </w:r>
      <w:proofErr w:type="spellEnd"/>
      <w:r w:rsidRPr="00E25E29">
        <w:rPr>
          <w:lang w:val="fi-FI"/>
        </w:rPr>
        <w:t xml:space="preserve"> ei pääse käsiksi kuin opettajan tilillä – Oppilaiden materiaalit </w:t>
      </w:r>
      <w:proofErr w:type="spellStart"/>
      <w:r w:rsidRPr="00E25E29">
        <w:rPr>
          <w:lang w:val="fi-FI"/>
        </w:rPr>
        <w:t>ym</w:t>
      </w:r>
      <w:proofErr w:type="spellEnd"/>
      <w:r w:rsidRPr="00E25E29">
        <w:rPr>
          <w:lang w:val="fi-FI"/>
        </w:rPr>
        <w:t xml:space="preserve"> tuotetaan tietokantojen ja </w:t>
      </w:r>
      <w:proofErr w:type="spellStart"/>
      <w:r w:rsidRPr="00E25E29">
        <w:rPr>
          <w:lang w:val="fi-FI"/>
        </w:rPr>
        <w:t>materials</w:t>
      </w:r>
      <w:proofErr w:type="spellEnd"/>
      <w:r w:rsidRPr="00E25E29">
        <w:rPr>
          <w:lang w:val="fi-FI"/>
        </w:rPr>
        <w:t xml:space="preserve"> kautta </w:t>
      </w:r>
    </w:p>
    <w:p w14:paraId="5FABE3B9" w14:textId="77777777" w:rsidR="00B24605" w:rsidRDefault="005C2543">
      <w:pPr>
        <w:pStyle w:val="Otsikko1"/>
        <w:rPr>
          <w:lang w:val="fi-FI"/>
        </w:rPr>
      </w:pPr>
      <w:r w:rsidRPr="00843777">
        <w:rPr>
          <w:lang w:val="fi-FI"/>
        </w:rPr>
        <w:t>3. Seuraavan viikon (vko 3) tehtävät / työnjako</w:t>
      </w:r>
    </w:p>
    <w:p w14:paraId="4323A7A2" w14:textId="5F1EBFF6" w:rsidR="00D4083D" w:rsidRDefault="0094574E" w:rsidP="00D4083D">
      <w:pPr>
        <w:rPr>
          <w:b/>
          <w:bCs/>
          <w:lang w:val="fi-FI"/>
        </w:rPr>
      </w:pPr>
      <w:r>
        <w:rPr>
          <w:b/>
          <w:bCs/>
          <w:lang w:val="fi-FI"/>
        </w:rPr>
        <w:t>MIETITÄÄN MITEN AI lähdetään toteuttamaan! -&gt; Ensin materiaali käsin syött</w:t>
      </w:r>
      <w:r w:rsidR="00466620">
        <w:rPr>
          <w:b/>
          <w:bCs/>
          <w:lang w:val="fi-FI"/>
        </w:rPr>
        <w:t>ö</w:t>
      </w:r>
      <w:r>
        <w:rPr>
          <w:b/>
          <w:bCs/>
          <w:lang w:val="fi-FI"/>
        </w:rPr>
        <w:t xml:space="preserve"> vai mitä tehdään. Tämä tärkeä!</w:t>
      </w:r>
    </w:p>
    <w:p w14:paraId="6D2E331C" w14:textId="6E72335E" w:rsidR="000830A7" w:rsidRPr="000830A7" w:rsidRDefault="000830A7" w:rsidP="000830A7">
      <w:pPr>
        <w:pStyle w:val="Luettelokappale"/>
        <w:numPr>
          <w:ilvl w:val="0"/>
          <w:numId w:val="16"/>
        </w:numPr>
        <w:ind w:left="1080"/>
        <w:rPr>
          <w:lang w:val="fi-FI"/>
        </w:rPr>
      </w:pPr>
      <w:r>
        <w:rPr>
          <w:lang w:val="fi-FI"/>
        </w:rPr>
        <w:t>Materiaalitoiminnallisuus ilman AI, API-</w:t>
      </w:r>
      <w:r w:rsidR="00E40CE5">
        <w:rPr>
          <w:lang w:val="fi-FI"/>
        </w:rPr>
        <w:t>käyttöönotto/testi</w:t>
      </w:r>
      <w:r w:rsidR="0037765E">
        <w:rPr>
          <w:lang w:val="fi-FI"/>
        </w:rPr>
        <w:t>. Testaan materiaalitoiminnallisuus</w:t>
      </w:r>
      <w:r w:rsidR="0006448C">
        <w:rPr>
          <w:lang w:val="fi-FI"/>
        </w:rPr>
        <w:t xml:space="preserve"> opettaja/oppilas. Tämän jälkeen vasta muokataan, että AI voi suoraan luoda materiaalit ohjeistuksien perusteella. Vaatiko hyväksynnän </w:t>
      </w:r>
      <w:proofErr w:type="spellStart"/>
      <w:r w:rsidR="0006448C">
        <w:rPr>
          <w:lang w:val="fi-FI"/>
        </w:rPr>
        <w:t>ym</w:t>
      </w:r>
      <w:proofErr w:type="spellEnd"/>
      <w:r w:rsidR="0006448C">
        <w:rPr>
          <w:lang w:val="fi-FI"/>
        </w:rPr>
        <w:t>?</w:t>
      </w:r>
    </w:p>
    <w:p w14:paraId="1EA42058" w14:textId="405F5119" w:rsidR="00D4083D" w:rsidRDefault="00D4083D" w:rsidP="00D4083D">
      <w:pPr>
        <w:rPr>
          <w:lang w:val="fi-FI"/>
        </w:rPr>
      </w:pPr>
      <w:r>
        <w:rPr>
          <w:lang w:val="fi-FI"/>
        </w:rPr>
        <w:t>Jaettavat työvaiheet:</w:t>
      </w:r>
    </w:p>
    <w:p w14:paraId="16CC83E0" w14:textId="38446263" w:rsidR="009E6F84" w:rsidRDefault="2BE5DD81" w:rsidP="7AB3A164">
      <w:pPr>
        <w:rPr>
          <w:b/>
          <w:bCs/>
          <w:lang w:val="fi-FI"/>
        </w:rPr>
      </w:pPr>
      <w:r w:rsidRPr="7C8447EC">
        <w:rPr>
          <w:b/>
          <w:bCs/>
          <w:lang w:val="fi-FI"/>
        </w:rPr>
        <w:t>1.</w:t>
      </w:r>
      <w:r w:rsidR="00A62886" w:rsidRPr="7C8447EC">
        <w:rPr>
          <w:b/>
          <w:bCs/>
          <w:lang w:val="fi-FI"/>
        </w:rPr>
        <w:t>Toiminnallisuudet</w:t>
      </w:r>
      <w:r w:rsidR="00F1769B">
        <w:rPr>
          <w:b/>
          <w:bCs/>
          <w:lang w:val="fi-FI"/>
        </w:rPr>
        <w:t xml:space="preserve"> opettajan näkymä -&gt; Nämä ensin</w:t>
      </w:r>
    </w:p>
    <w:p w14:paraId="1403A550" w14:textId="5FABD0C6" w:rsidR="009E6F84" w:rsidRPr="009E6F84" w:rsidRDefault="009E6F84" w:rsidP="00D4083D">
      <w:pPr>
        <w:rPr>
          <w:lang w:val="fi-FI"/>
        </w:rPr>
      </w:pPr>
      <w:r>
        <w:rPr>
          <w:b/>
          <w:bCs/>
          <w:lang w:val="fi-FI"/>
        </w:rPr>
        <w:tab/>
      </w:r>
      <w:r>
        <w:rPr>
          <w:lang w:val="fi-FI"/>
        </w:rPr>
        <w:t xml:space="preserve">Tavoite: </w:t>
      </w:r>
      <w:r w:rsidR="00421378">
        <w:rPr>
          <w:lang w:val="fi-FI"/>
        </w:rPr>
        <w:t>Opettaja voi selata tekemiään materiaaleja ja osoittaa niitä oppilaille.</w:t>
      </w:r>
    </w:p>
    <w:p w14:paraId="428183CF" w14:textId="47043A1F" w:rsidR="003F16FF" w:rsidRPr="00243847" w:rsidRDefault="00B15E55" w:rsidP="00243847">
      <w:pPr>
        <w:pStyle w:val="Luettelokappale"/>
        <w:numPr>
          <w:ilvl w:val="0"/>
          <w:numId w:val="4"/>
        </w:numPr>
        <w:rPr>
          <w:lang w:val="fi-FI"/>
        </w:rPr>
      </w:pPr>
      <w:r w:rsidRPr="00243847">
        <w:rPr>
          <w:lang w:val="fi-FI"/>
        </w:rPr>
        <w:t>Ma</w:t>
      </w:r>
      <w:r w:rsidR="00B84BBA" w:rsidRPr="00243847">
        <w:rPr>
          <w:lang w:val="fi-FI"/>
        </w:rPr>
        <w:t xml:space="preserve">teriaalin luonti prosessi/opettaja näkymä </w:t>
      </w:r>
    </w:p>
    <w:p w14:paraId="3A543DEE" w14:textId="0ED37CCA" w:rsidR="00B84BBA" w:rsidRDefault="001312FF" w:rsidP="00B84BBA">
      <w:pPr>
        <w:pStyle w:val="Luettelokappale"/>
        <w:numPr>
          <w:ilvl w:val="1"/>
          <w:numId w:val="4"/>
        </w:numPr>
        <w:rPr>
          <w:lang w:val="fi-FI"/>
        </w:rPr>
      </w:pPr>
      <w:r>
        <w:rPr>
          <w:lang w:val="fi-FI"/>
        </w:rPr>
        <w:t>Sivu, joka näyttää yhden materiaalin sisällön</w:t>
      </w:r>
      <w:r w:rsidR="00923C60">
        <w:rPr>
          <w:lang w:val="fi-FI"/>
        </w:rPr>
        <w:t xml:space="preserve">. Tulee </w:t>
      </w:r>
      <w:r w:rsidR="006548BD">
        <w:rPr>
          <w:lang w:val="fi-FI"/>
        </w:rPr>
        <w:t>näkyviin,</w:t>
      </w:r>
      <w:r w:rsidR="00923C60">
        <w:rPr>
          <w:lang w:val="fi-FI"/>
        </w:rPr>
        <w:t xml:space="preserve"> kun opettaja klikkaa omasta </w:t>
      </w:r>
      <w:proofErr w:type="spellStart"/>
      <w:r w:rsidR="00923C60">
        <w:rPr>
          <w:lang w:val="fi-FI"/>
        </w:rPr>
        <w:t>dashboardista</w:t>
      </w:r>
      <w:proofErr w:type="spellEnd"/>
      <w:r w:rsidR="00923C60">
        <w:rPr>
          <w:lang w:val="fi-FI"/>
        </w:rPr>
        <w:t xml:space="preserve"> materiaalia. Eli näkee luomansa materiaalin.</w:t>
      </w:r>
    </w:p>
    <w:p w14:paraId="1C0305E9" w14:textId="6F5CEBC7" w:rsidR="00023A8F" w:rsidRPr="00023A8F" w:rsidRDefault="00023A8F" w:rsidP="00023A8F">
      <w:pPr>
        <w:pStyle w:val="Luettelokappale"/>
        <w:numPr>
          <w:ilvl w:val="1"/>
          <w:numId w:val="4"/>
        </w:numPr>
        <w:rPr>
          <w:lang w:val="fi-FI"/>
        </w:rPr>
      </w:pPr>
      <w:r>
        <w:rPr>
          <w:lang w:val="fi-FI"/>
        </w:rPr>
        <w:t>API upotus opettajan näkymään -&gt; Apin toiminnallisuudet ja materiaalien luonti. Oma sivu, jossa tämä voidaan tehdä ja toteuttaa. Voidaan ensin tehdä irralliseksi ja luodaan tietokantaan tallennus kunhan toiminta varmistettu</w:t>
      </w:r>
    </w:p>
    <w:p w14:paraId="738DD7D7" w14:textId="51F60C79" w:rsidR="00923C60" w:rsidRPr="00A91BEC" w:rsidRDefault="008A74F7" w:rsidP="008A74F7">
      <w:pPr>
        <w:pStyle w:val="Luettelokappale"/>
        <w:numPr>
          <w:ilvl w:val="0"/>
          <w:numId w:val="4"/>
        </w:numPr>
        <w:rPr>
          <w:lang w:val="fi-FI"/>
        </w:rPr>
      </w:pPr>
      <w:proofErr w:type="spellStart"/>
      <w:r w:rsidRPr="00A91BEC">
        <w:rPr>
          <w:lang w:val="fi-FI"/>
        </w:rPr>
        <w:t>Assign</w:t>
      </w:r>
      <w:proofErr w:type="spellEnd"/>
      <w:r w:rsidRPr="00A91BEC">
        <w:rPr>
          <w:lang w:val="fi-FI"/>
        </w:rPr>
        <w:t xml:space="preserve"> </w:t>
      </w:r>
      <w:proofErr w:type="spellStart"/>
      <w:r w:rsidRPr="00A91BEC">
        <w:rPr>
          <w:lang w:val="fi-FI"/>
        </w:rPr>
        <w:t>material</w:t>
      </w:r>
      <w:proofErr w:type="spellEnd"/>
      <w:r w:rsidRPr="00A91BEC">
        <w:rPr>
          <w:lang w:val="fi-FI"/>
        </w:rPr>
        <w:t xml:space="preserve"> </w:t>
      </w:r>
      <w:proofErr w:type="spellStart"/>
      <w:r w:rsidRPr="00A91BEC">
        <w:rPr>
          <w:lang w:val="fi-FI"/>
        </w:rPr>
        <w:t>form</w:t>
      </w:r>
      <w:proofErr w:type="spellEnd"/>
      <w:r w:rsidRPr="00A91BEC">
        <w:rPr>
          <w:lang w:val="fi-FI"/>
        </w:rPr>
        <w:t xml:space="preserve"> -&gt; </w:t>
      </w:r>
      <w:r w:rsidR="00A91BEC" w:rsidRPr="00A91BEC">
        <w:rPr>
          <w:lang w:val="fi-FI"/>
        </w:rPr>
        <w:t xml:space="preserve">Rakennetaan </w:t>
      </w:r>
      <w:proofErr w:type="spellStart"/>
      <w:r w:rsidR="00A91BEC" w:rsidRPr="00A91BEC">
        <w:rPr>
          <w:lang w:val="fi-FI"/>
        </w:rPr>
        <w:t>AssingmentForm</w:t>
      </w:r>
      <w:proofErr w:type="spellEnd"/>
      <w:r w:rsidR="00A91BEC" w:rsidRPr="00A91BEC">
        <w:rPr>
          <w:lang w:val="fi-FI"/>
        </w:rPr>
        <w:t xml:space="preserve"> forms.py, joka sallii opetta</w:t>
      </w:r>
      <w:r w:rsidR="00A91BEC">
        <w:rPr>
          <w:lang w:val="fi-FI"/>
        </w:rPr>
        <w:t xml:space="preserve">jan </w:t>
      </w:r>
      <w:r w:rsidR="00D95339">
        <w:rPr>
          <w:lang w:val="fi-FI"/>
        </w:rPr>
        <w:t>”lähettää” materiaalin yhdelle tai useammalla oppilaalle</w:t>
      </w:r>
    </w:p>
    <w:p w14:paraId="4B212D7C" w14:textId="373DAA52" w:rsidR="00D4083D" w:rsidRDefault="001E1690" w:rsidP="00D4083D">
      <w:pPr>
        <w:pStyle w:val="Luettelokappale"/>
        <w:numPr>
          <w:ilvl w:val="0"/>
          <w:numId w:val="4"/>
        </w:numPr>
        <w:rPr>
          <w:lang w:val="fi-FI"/>
        </w:rPr>
      </w:pPr>
      <w:proofErr w:type="spellStart"/>
      <w:r>
        <w:rPr>
          <w:lang w:val="fi-FI"/>
        </w:rPr>
        <w:t>Assing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material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view</w:t>
      </w:r>
      <w:proofErr w:type="spellEnd"/>
      <w:r w:rsidR="00057CEC">
        <w:rPr>
          <w:lang w:val="fi-FI"/>
        </w:rPr>
        <w:t xml:space="preserve"> -&gt; Näkymä (</w:t>
      </w:r>
      <w:proofErr w:type="spellStart"/>
      <w:r w:rsidR="00057CEC">
        <w:rPr>
          <w:lang w:val="fi-FI"/>
        </w:rPr>
        <w:t>view</w:t>
      </w:r>
      <w:proofErr w:type="spellEnd"/>
      <w:r w:rsidR="00057CEC">
        <w:rPr>
          <w:lang w:val="fi-FI"/>
        </w:rPr>
        <w:t xml:space="preserve">), joka näyttää </w:t>
      </w:r>
      <w:proofErr w:type="spellStart"/>
      <w:r w:rsidR="00057CEC">
        <w:rPr>
          <w:lang w:val="fi-FI"/>
        </w:rPr>
        <w:t>materials</w:t>
      </w:r>
      <w:proofErr w:type="spellEnd"/>
      <w:r w:rsidR="00057CEC">
        <w:rPr>
          <w:lang w:val="fi-FI"/>
        </w:rPr>
        <w:t xml:space="preserve"> </w:t>
      </w:r>
      <w:proofErr w:type="spellStart"/>
      <w:r w:rsidR="00057CEC">
        <w:rPr>
          <w:lang w:val="fi-FI"/>
        </w:rPr>
        <w:t>formin</w:t>
      </w:r>
      <w:proofErr w:type="spellEnd"/>
    </w:p>
    <w:p w14:paraId="140B738A" w14:textId="72ADC97C" w:rsidR="00A62886" w:rsidRDefault="00A62886" w:rsidP="00A62886">
      <w:pPr>
        <w:pStyle w:val="Luettelokappale"/>
        <w:numPr>
          <w:ilvl w:val="1"/>
          <w:numId w:val="4"/>
        </w:numPr>
        <w:rPr>
          <w:lang w:val="fi-FI"/>
        </w:rPr>
      </w:pPr>
      <w:r>
        <w:rPr>
          <w:lang w:val="fi-FI"/>
        </w:rPr>
        <w:t xml:space="preserve">Tekoälyn ehdotus: </w:t>
      </w:r>
      <w:r w:rsidR="009503A6">
        <w:rPr>
          <w:lang w:val="fi-FI"/>
        </w:rPr>
        <w:t xml:space="preserve">Luo </w:t>
      </w:r>
      <w:proofErr w:type="spellStart"/>
      <w:r w:rsidR="009503A6">
        <w:rPr>
          <w:lang w:val="fi-FI"/>
        </w:rPr>
        <w:t>Assignment</w:t>
      </w:r>
      <w:proofErr w:type="spellEnd"/>
      <w:r w:rsidR="009503A6">
        <w:rPr>
          <w:lang w:val="fi-FI"/>
        </w:rPr>
        <w:t xml:space="preserve"> </w:t>
      </w:r>
      <w:proofErr w:type="spellStart"/>
      <w:r w:rsidR="009503A6">
        <w:rPr>
          <w:lang w:val="fi-FI"/>
        </w:rPr>
        <w:t>objectin</w:t>
      </w:r>
      <w:proofErr w:type="spellEnd"/>
      <w:r w:rsidR="009503A6">
        <w:rPr>
          <w:lang w:val="fi-FI"/>
        </w:rPr>
        <w:t xml:space="preserve"> jokaiselle valitulle oppilaalle, joka linkittää heidät materiaaliin</w:t>
      </w:r>
    </w:p>
    <w:p w14:paraId="023F974D" w14:textId="4286505D" w:rsidR="000E43FF" w:rsidRDefault="00F1769B" w:rsidP="000E43FF">
      <w:pPr>
        <w:pStyle w:val="Luettelokappale"/>
        <w:numPr>
          <w:ilvl w:val="0"/>
          <w:numId w:val="4"/>
        </w:numPr>
        <w:rPr>
          <w:lang w:val="fi-FI"/>
        </w:rPr>
      </w:pPr>
      <w:r>
        <w:rPr>
          <w:lang w:val="fi-FI"/>
        </w:rPr>
        <w:t xml:space="preserve">Opettajan </w:t>
      </w:r>
      <w:proofErr w:type="spellStart"/>
      <w:r>
        <w:rPr>
          <w:lang w:val="fi-FI"/>
        </w:rPr>
        <w:t>dashboard</w:t>
      </w:r>
      <w:proofErr w:type="spellEnd"/>
      <w:r>
        <w:rPr>
          <w:lang w:val="fi-FI"/>
        </w:rPr>
        <w:t xml:space="preserve"> päivity</w:t>
      </w:r>
      <w:r w:rsidR="00243847">
        <w:rPr>
          <w:lang w:val="fi-FI"/>
        </w:rPr>
        <w:t>s</w:t>
      </w:r>
      <w:r>
        <w:rPr>
          <w:lang w:val="fi-FI"/>
        </w:rPr>
        <w:t xml:space="preserve"> -&gt; </w:t>
      </w:r>
      <w:proofErr w:type="spellStart"/>
      <w:r>
        <w:rPr>
          <w:lang w:val="fi-FI"/>
        </w:rPr>
        <w:t>View</w:t>
      </w:r>
      <w:proofErr w:type="spellEnd"/>
      <w:r>
        <w:rPr>
          <w:lang w:val="fi-FI"/>
        </w:rPr>
        <w:t xml:space="preserve"> ja </w:t>
      </w:r>
      <w:proofErr w:type="spellStart"/>
      <w:r>
        <w:rPr>
          <w:lang w:val="fi-FI"/>
        </w:rPr>
        <w:t>Assign</w:t>
      </w:r>
      <w:proofErr w:type="spellEnd"/>
      <w:r>
        <w:rPr>
          <w:lang w:val="fi-FI"/>
        </w:rPr>
        <w:t xml:space="preserve"> -toiminnallisuuksiin linkit (kortit </w:t>
      </w:r>
      <w:proofErr w:type="spellStart"/>
      <w:r>
        <w:rPr>
          <w:lang w:val="fi-FI"/>
        </w:rPr>
        <w:t>ym</w:t>
      </w:r>
      <w:proofErr w:type="spellEnd"/>
      <w:r>
        <w:rPr>
          <w:lang w:val="fi-FI"/>
        </w:rPr>
        <w:t>)</w:t>
      </w:r>
    </w:p>
    <w:p w14:paraId="1B375ED7" w14:textId="57E6E349" w:rsidR="106A4B61" w:rsidRDefault="106A4B61" w:rsidP="655CAF38">
      <w:pPr>
        <w:pStyle w:val="Luettelokappale"/>
        <w:rPr>
          <w:lang w:val="fi-FI"/>
        </w:rPr>
      </w:pPr>
    </w:p>
    <w:p w14:paraId="733A2A3E" w14:textId="290884F0" w:rsidR="5C838692" w:rsidRDefault="5C838692" w:rsidP="5C838692">
      <w:pPr>
        <w:pStyle w:val="Luettelokappale"/>
        <w:rPr>
          <w:lang w:val="fi-FI"/>
        </w:rPr>
      </w:pPr>
    </w:p>
    <w:p w14:paraId="50D99782" w14:textId="46AA4977" w:rsidR="24666F3E" w:rsidRDefault="66DB07C1" w:rsidP="0F4F742B">
      <w:pPr>
        <w:rPr>
          <w:b/>
          <w:bCs/>
          <w:lang w:val="fi-FI"/>
        </w:rPr>
      </w:pPr>
      <w:r w:rsidRPr="289CF5BE">
        <w:rPr>
          <w:b/>
          <w:bCs/>
          <w:lang w:val="fi-FI"/>
        </w:rPr>
        <w:t>2.</w:t>
      </w:r>
      <w:r w:rsidR="00F1769B" w:rsidRPr="289CF5BE">
        <w:rPr>
          <w:b/>
          <w:bCs/>
          <w:lang w:val="fi-FI"/>
        </w:rPr>
        <w:t>Toiminnallisuudet</w:t>
      </w:r>
      <w:r w:rsidR="00F1769B">
        <w:rPr>
          <w:b/>
          <w:bCs/>
          <w:lang w:val="fi-FI"/>
        </w:rPr>
        <w:t xml:space="preserve"> oppilaan näkymä -&gt; Nämä opettajan toiminnallisuuksien jälkeen</w:t>
      </w:r>
    </w:p>
    <w:p w14:paraId="71048A66" w14:textId="4E59E782" w:rsidR="00421378" w:rsidRDefault="00421378" w:rsidP="00F1769B">
      <w:pPr>
        <w:rPr>
          <w:lang w:val="fi-FI"/>
        </w:rPr>
      </w:pPr>
      <w:r>
        <w:rPr>
          <w:lang w:val="fi-FI"/>
        </w:rPr>
        <w:tab/>
        <w:t xml:space="preserve">Tavoite: Oppilas voi klikata </w:t>
      </w:r>
      <w:proofErr w:type="spellStart"/>
      <w:r>
        <w:rPr>
          <w:lang w:val="fi-FI"/>
        </w:rPr>
        <w:t>Assignmenttia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dashboardilta</w:t>
      </w:r>
      <w:proofErr w:type="spellEnd"/>
      <w:r w:rsidR="00243847">
        <w:rPr>
          <w:lang w:val="fi-FI"/>
        </w:rPr>
        <w:t>, nähdä sen ja palauttaa</w:t>
      </w:r>
    </w:p>
    <w:p w14:paraId="09302C35" w14:textId="2EE3BF26" w:rsidR="283AB401" w:rsidRDefault="283AB401" w:rsidP="283AB401">
      <w:pPr>
        <w:rPr>
          <w:lang w:val="fi-FI"/>
        </w:rPr>
      </w:pPr>
    </w:p>
    <w:p w14:paraId="0153C96B" w14:textId="44261FED" w:rsidR="00243847" w:rsidRDefault="00883ACF" w:rsidP="00243847">
      <w:pPr>
        <w:pStyle w:val="Luettelokappale"/>
        <w:numPr>
          <w:ilvl w:val="0"/>
          <w:numId w:val="11"/>
        </w:numPr>
        <w:rPr>
          <w:lang w:val="fi-FI"/>
        </w:rPr>
      </w:pPr>
      <w:r>
        <w:rPr>
          <w:lang w:val="fi-FI"/>
        </w:rPr>
        <w:lastRenderedPageBreak/>
        <w:t>Luodaan ”</w:t>
      </w:r>
      <w:proofErr w:type="spellStart"/>
      <w:r>
        <w:rPr>
          <w:lang w:val="fi-FI"/>
        </w:rPr>
        <w:t>Assignment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detail</w:t>
      </w:r>
      <w:proofErr w:type="spellEnd"/>
      <w:r>
        <w:rPr>
          <w:lang w:val="fi-FI"/>
        </w:rPr>
        <w:t xml:space="preserve">” </w:t>
      </w:r>
      <w:r w:rsidR="00C559E0">
        <w:rPr>
          <w:lang w:val="fi-FI"/>
        </w:rPr>
        <w:t>näkymä</w:t>
      </w:r>
    </w:p>
    <w:p w14:paraId="72507E1F" w14:textId="0534C447" w:rsidR="00C559E0" w:rsidRDefault="00C559E0" w:rsidP="00C559E0">
      <w:pPr>
        <w:pStyle w:val="Luettelokappale"/>
        <w:numPr>
          <w:ilvl w:val="1"/>
          <w:numId w:val="11"/>
        </w:numPr>
        <w:rPr>
          <w:lang w:val="fi-FI"/>
        </w:rPr>
      </w:pPr>
      <w:r>
        <w:rPr>
          <w:lang w:val="fi-FI"/>
        </w:rPr>
        <w:t xml:space="preserve">Rakennetaan sivu, joka aukeaa kun oppilas painaa </w:t>
      </w:r>
      <w:proofErr w:type="spellStart"/>
      <w:r>
        <w:rPr>
          <w:lang w:val="fi-FI"/>
        </w:rPr>
        <w:t>dashboardista</w:t>
      </w:r>
      <w:proofErr w:type="spellEnd"/>
      <w:r>
        <w:rPr>
          <w:lang w:val="fi-FI"/>
        </w:rPr>
        <w:t xml:space="preserve"> tehtävää.</w:t>
      </w:r>
    </w:p>
    <w:p w14:paraId="1382CD6F" w14:textId="4B8EF051" w:rsidR="00D23791" w:rsidRDefault="00D23791" w:rsidP="00D23791">
      <w:pPr>
        <w:pStyle w:val="Luettelokappale"/>
        <w:numPr>
          <w:ilvl w:val="2"/>
          <w:numId w:val="11"/>
        </w:numPr>
        <w:rPr>
          <w:lang w:val="fi-FI"/>
        </w:rPr>
      </w:pPr>
      <w:r>
        <w:rPr>
          <w:lang w:val="fi-FI"/>
        </w:rPr>
        <w:t xml:space="preserve">Näyttää tehtävän sisällön, joka liittyy opettajan luomaan </w:t>
      </w:r>
      <w:proofErr w:type="spellStart"/>
      <w:r>
        <w:rPr>
          <w:lang w:val="fi-FI"/>
        </w:rPr>
        <w:t>Materialsiin</w:t>
      </w:r>
      <w:proofErr w:type="spellEnd"/>
    </w:p>
    <w:p w14:paraId="42F5F806" w14:textId="54690017" w:rsidR="00D95ED3" w:rsidRDefault="00D95ED3" w:rsidP="00F761A2">
      <w:pPr>
        <w:pStyle w:val="Luettelokappale"/>
        <w:numPr>
          <w:ilvl w:val="2"/>
          <w:numId w:val="11"/>
        </w:numPr>
        <w:rPr>
          <w:lang w:val="fi-FI"/>
        </w:rPr>
      </w:pPr>
      <w:r>
        <w:rPr>
          <w:lang w:val="fi-FI"/>
        </w:rPr>
        <w:t>Näyttää ”</w:t>
      </w:r>
      <w:proofErr w:type="spellStart"/>
      <w:r>
        <w:rPr>
          <w:lang w:val="fi-FI"/>
        </w:rPr>
        <w:t>form</w:t>
      </w:r>
      <w:proofErr w:type="spellEnd"/>
      <w:r>
        <w:rPr>
          <w:lang w:val="fi-FI"/>
        </w:rPr>
        <w:t xml:space="preserve">”, joka </w:t>
      </w:r>
      <w:proofErr w:type="spellStart"/>
      <w:r>
        <w:rPr>
          <w:lang w:val="fi-FI"/>
        </w:rPr>
        <w:t>submittaa</w:t>
      </w:r>
      <w:proofErr w:type="spellEnd"/>
      <w:r>
        <w:rPr>
          <w:lang w:val="fi-FI"/>
        </w:rPr>
        <w:t xml:space="preserve"> vastaukset tehtävään</w:t>
      </w:r>
    </w:p>
    <w:p w14:paraId="28AA3577" w14:textId="32CCE81A" w:rsidR="00F761A2" w:rsidRDefault="00F761A2" w:rsidP="00F761A2">
      <w:pPr>
        <w:pStyle w:val="Luettelokappale"/>
        <w:numPr>
          <w:ilvl w:val="0"/>
          <w:numId w:val="11"/>
        </w:numPr>
        <w:rPr>
          <w:lang w:val="fi-FI"/>
        </w:rPr>
      </w:pPr>
      <w:r>
        <w:rPr>
          <w:lang w:val="fi-FI"/>
        </w:rPr>
        <w:t>Luodaan ”</w:t>
      </w:r>
      <w:proofErr w:type="spellStart"/>
      <w:r>
        <w:rPr>
          <w:lang w:val="fi-FI"/>
        </w:rPr>
        <w:t>Submission</w:t>
      </w:r>
      <w:proofErr w:type="spellEnd"/>
      <w:r>
        <w:rPr>
          <w:lang w:val="fi-FI"/>
        </w:rPr>
        <w:t xml:space="preserve">” </w:t>
      </w:r>
      <w:proofErr w:type="spellStart"/>
      <w:r>
        <w:rPr>
          <w:lang w:val="fi-FI"/>
        </w:rPr>
        <w:t>form</w:t>
      </w:r>
      <w:proofErr w:type="spellEnd"/>
    </w:p>
    <w:p w14:paraId="2BB1CFB9" w14:textId="4DBA6F0C" w:rsidR="00F761A2" w:rsidRDefault="00F761A2" w:rsidP="00F761A2">
      <w:pPr>
        <w:pStyle w:val="Luettelokappale"/>
        <w:numPr>
          <w:ilvl w:val="1"/>
          <w:numId w:val="11"/>
        </w:numPr>
        <w:rPr>
          <w:lang w:val="fi-FI"/>
        </w:rPr>
      </w:pPr>
      <w:r>
        <w:rPr>
          <w:lang w:val="fi-FI"/>
        </w:rPr>
        <w:t xml:space="preserve">Yksinkertainen </w:t>
      </w:r>
      <w:proofErr w:type="spellStart"/>
      <w:r>
        <w:rPr>
          <w:lang w:val="fi-FI"/>
        </w:rPr>
        <w:t>form</w:t>
      </w:r>
      <w:proofErr w:type="spellEnd"/>
      <w:r w:rsidR="00A06874">
        <w:rPr>
          <w:lang w:val="fi-FI"/>
        </w:rPr>
        <w:t>, jossa kentät oppilaan vastaukseen</w:t>
      </w:r>
      <w:r w:rsidR="00BC510C">
        <w:rPr>
          <w:lang w:val="fi-FI"/>
        </w:rPr>
        <w:t xml:space="preserve"> (</w:t>
      </w:r>
      <w:proofErr w:type="spellStart"/>
      <w:r w:rsidR="00BC510C">
        <w:rPr>
          <w:lang w:val="fi-FI"/>
        </w:rPr>
        <w:t>response</w:t>
      </w:r>
      <w:proofErr w:type="spellEnd"/>
      <w:r w:rsidR="00BC510C">
        <w:rPr>
          <w:lang w:val="fi-FI"/>
        </w:rPr>
        <w:t>)</w:t>
      </w:r>
    </w:p>
    <w:p w14:paraId="1B4769B5" w14:textId="157A1A8F" w:rsidR="00BC510C" w:rsidRDefault="00BC510C" w:rsidP="00BC510C">
      <w:pPr>
        <w:pStyle w:val="Luettelokappale"/>
        <w:numPr>
          <w:ilvl w:val="0"/>
          <w:numId w:val="11"/>
        </w:numPr>
        <w:rPr>
          <w:lang w:val="fi-FI"/>
        </w:rPr>
      </w:pPr>
      <w:r>
        <w:rPr>
          <w:lang w:val="fi-FI"/>
        </w:rPr>
        <w:t xml:space="preserve">Käsitellään </w:t>
      </w:r>
      <w:proofErr w:type="spellStart"/>
      <w:r>
        <w:rPr>
          <w:lang w:val="fi-FI"/>
        </w:rPr>
        <w:t>Submission</w:t>
      </w:r>
      <w:proofErr w:type="spellEnd"/>
      <w:r w:rsidR="00054D19">
        <w:rPr>
          <w:lang w:val="fi-FI"/>
        </w:rPr>
        <w:t xml:space="preserve">, kun oppilas lähettää </w:t>
      </w:r>
      <w:proofErr w:type="spellStart"/>
      <w:r w:rsidR="00054D19">
        <w:rPr>
          <w:lang w:val="fi-FI"/>
        </w:rPr>
        <w:t>formin</w:t>
      </w:r>
      <w:proofErr w:type="spellEnd"/>
    </w:p>
    <w:p w14:paraId="731444C1" w14:textId="32DD2A4B" w:rsidR="00054D19" w:rsidRDefault="00054D19" w:rsidP="00054D19">
      <w:pPr>
        <w:pStyle w:val="Luettelokappale"/>
        <w:numPr>
          <w:ilvl w:val="1"/>
          <w:numId w:val="11"/>
        </w:numPr>
        <w:rPr>
          <w:lang w:val="fi-FI"/>
        </w:rPr>
      </w:pPr>
      <w:r>
        <w:rPr>
          <w:lang w:val="fi-FI"/>
        </w:rPr>
        <w:t xml:space="preserve">Luodaan </w:t>
      </w:r>
      <w:proofErr w:type="spellStart"/>
      <w:r w:rsidR="00E5446F">
        <w:rPr>
          <w:lang w:val="fi-FI"/>
        </w:rPr>
        <w:t>view</w:t>
      </w:r>
      <w:proofErr w:type="spellEnd"/>
      <w:r w:rsidR="00E5446F">
        <w:rPr>
          <w:lang w:val="fi-FI"/>
        </w:rPr>
        <w:t xml:space="preserve"> logiikka </w:t>
      </w:r>
      <w:proofErr w:type="spellStart"/>
      <w:r>
        <w:rPr>
          <w:lang w:val="fi-FI"/>
        </w:rPr>
        <w:t>Submission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object</w:t>
      </w:r>
      <w:r w:rsidR="00E5446F">
        <w:rPr>
          <w:lang w:val="fi-FI"/>
        </w:rPr>
        <w:t>:lle</w:t>
      </w:r>
      <w:proofErr w:type="spellEnd"/>
      <w:r>
        <w:rPr>
          <w:lang w:val="fi-FI"/>
        </w:rPr>
        <w:t xml:space="preserve"> (tietokannassa)</w:t>
      </w:r>
      <w:r w:rsidR="00E5446F">
        <w:rPr>
          <w:lang w:val="fi-FI"/>
        </w:rPr>
        <w:t xml:space="preserve">, joka linkitetään </w:t>
      </w:r>
      <w:proofErr w:type="spellStart"/>
      <w:r w:rsidR="00E5446F">
        <w:rPr>
          <w:lang w:val="fi-FI"/>
        </w:rPr>
        <w:t>Assignment:iin</w:t>
      </w:r>
      <w:proofErr w:type="spellEnd"/>
      <w:r w:rsidR="00E5124B">
        <w:rPr>
          <w:lang w:val="fi-FI"/>
        </w:rPr>
        <w:t xml:space="preserve">. Tämän tulisi myös päivittää </w:t>
      </w:r>
      <w:proofErr w:type="spellStart"/>
      <w:r w:rsidR="00E5124B">
        <w:rPr>
          <w:lang w:val="fi-FI"/>
        </w:rPr>
        <w:t>Assignmentin</w:t>
      </w:r>
      <w:proofErr w:type="spellEnd"/>
      <w:r w:rsidR="00E5124B">
        <w:rPr>
          <w:lang w:val="fi-FI"/>
        </w:rPr>
        <w:t xml:space="preserve"> status SUBMITTED </w:t>
      </w:r>
      <w:r w:rsidR="378E0B71" w:rsidRPr="5F8BA4E1">
        <w:rPr>
          <w:lang w:val="fi-FI"/>
        </w:rPr>
        <w:t>–</w:t>
      </w:r>
      <w:r w:rsidR="00E5124B">
        <w:rPr>
          <w:lang w:val="fi-FI"/>
        </w:rPr>
        <w:t>muotoon</w:t>
      </w:r>
    </w:p>
    <w:p w14:paraId="071883F4" w14:textId="4E5EF2D2" w:rsidR="5F8BA4E1" w:rsidRDefault="5F8BA4E1" w:rsidP="04263D59">
      <w:pPr>
        <w:ind w:left="720"/>
        <w:rPr>
          <w:lang w:val="fi-FI"/>
        </w:rPr>
      </w:pPr>
    </w:p>
    <w:p w14:paraId="25106A0C" w14:textId="566DBBC3" w:rsidR="0020037D" w:rsidRDefault="7507223B" w:rsidP="0020037D">
      <w:pPr>
        <w:rPr>
          <w:b/>
          <w:bCs/>
          <w:lang w:val="fi-FI"/>
        </w:rPr>
      </w:pPr>
      <w:r w:rsidRPr="7507223B">
        <w:rPr>
          <w:b/>
          <w:bCs/>
          <w:lang w:val="fi-FI"/>
        </w:rPr>
        <w:t xml:space="preserve">3. </w:t>
      </w:r>
      <w:r w:rsidR="0020037D" w:rsidRPr="7507223B">
        <w:rPr>
          <w:b/>
          <w:bCs/>
          <w:lang w:val="fi-FI"/>
        </w:rPr>
        <w:t>Arvostelu</w:t>
      </w:r>
      <w:r w:rsidR="0020037D">
        <w:rPr>
          <w:b/>
          <w:bCs/>
          <w:lang w:val="fi-FI"/>
        </w:rPr>
        <w:t xml:space="preserve"> ja palaute</w:t>
      </w:r>
      <w:r w:rsidR="00826F30">
        <w:rPr>
          <w:b/>
          <w:bCs/>
          <w:lang w:val="fi-FI"/>
        </w:rPr>
        <w:t xml:space="preserve"> -&gt; Opettaja arvostelee oppilaan työn</w:t>
      </w:r>
    </w:p>
    <w:p w14:paraId="67ED39EE" w14:textId="22E03764" w:rsidR="00826F30" w:rsidRDefault="00826F30" w:rsidP="00826F30">
      <w:pPr>
        <w:pStyle w:val="Luettelokappale"/>
        <w:numPr>
          <w:ilvl w:val="0"/>
          <w:numId w:val="8"/>
        </w:numPr>
        <w:rPr>
          <w:lang w:val="fi-FI"/>
        </w:rPr>
      </w:pPr>
      <w:r w:rsidRPr="00852934">
        <w:rPr>
          <w:lang w:val="fi-FI"/>
        </w:rPr>
        <w:t>Luodaan ”</w:t>
      </w:r>
      <w:proofErr w:type="spellStart"/>
      <w:r w:rsidRPr="00852934">
        <w:rPr>
          <w:lang w:val="fi-FI"/>
        </w:rPr>
        <w:t>View</w:t>
      </w:r>
      <w:proofErr w:type="spellEnd"/>
      <w:r w:rsidRPr="00852934">
        <w:rPr>
          <w:lang w:val="fi-FI"/>
        </w:rPr>
        <w:t xml:space="preserve"> </w:t>
      </w:r>
      <w:proofErr w:type="spellStart"/>
      <w:r w:rsidRPr="00852934">
        <w:rPr>
          <w:lang w:val="fi-FI"/>
        </w:rPr>
        <w:t>submissions</w:t>
      </w:r>
      <w:proofErr w:type="spellEnd"/>
      <w:r w:rsidRPr="00852934">
        <w:rPr>
          <w:lang w:val="fi-FI"/>
        </w:rPr>
        <w:t xml:space="preserve">” -sivu </w:t>
      </w:r>
      <w:r w:rsidR="00852934" w:rsidRPr="00852934">
        <w:rPr>
          <w:lang w:val="fi-FI"/>
        </w:rPr>
        <w:t>opetta</w:t>
      </w:r>
      <w:r w:rsidR="00852934">
        <w:rPr>
          <w:lang w:val="fi-FI"/>
        </w:rPr>
        <w:t xml:space="preserve">jille. </w:t>
      </w:r>
    </w:p>
    <w:p w14:paraId="083B8013" w14:textId="2C90597A" w:rsidR="00852934" w:rsidRDefault="00852934" w:rsidP="00852934">
      <w:pPr>
        <w:pStyle w:val="Luettelokappale"/>
        <w:numPr>
          <w:ilvl w:val="1"/>
          <w:numId w:val="8"/>
        </w:numPr>
        <w:rPr>
          <w:lang w:val="fi-FI"/>
        </w:rPr>
      </w:pPr>
      <w:proofErr w:type="spellStart"/>
      <w:r>
        <w:rPr>
          <w:lang w:val="fi-FI"/>
        </w:rPr>
        <w:t>Sivu,jossa</w:t>
      </w:r>
      <w:proofErr w:type="spellEnd"/>
      <w:r>
        <w:rPr>
          <w:lang w:val="fi-FI"/>
        </w:rPr>
        <w:t xml:space="preserve"> opettaja voi nähdä listan kaikista palautetuista tehtävistä</w:t>
      </w:r>
      <w:r w:rsidR="0027450E">
        <w:rPr>
          <w:lang w:val="fi-FI"/>
        </w:rPr>
        <w:t xml:space="preserve"> tietyn </w:t>
      </w:r>
      <w:proofErr w:type="spellStart"/>
      <w:r w:rsidR="0027450E">
        <w:rPr>
          <w:lang w:val="fi-FI"/>
        </w:rPr>
        <w:t>Assignment</w:t>
      </w:r>
      <w:proofErr w:type="spellEnd"/>
      <w:r w:rsidR="0027450E">
        <w:rPr>
          <w:lang w:val="fi-FI"/>
        </w:rPr>
        <w:t xml:space="preserve"> osalta.</w:t>
      </w:r>
    </w:p>
    <w:p w14:paraId="09A75B03" w14:textId="3A8585F7" w:rsidR="0027450E" w:rsidRDefault="0027450E" w:rsidP="0027450E">
      <w:pPr>
        <w:pStyle w:val="Luettelokappale"/>
        <w:numPr>
          <w:ilvl w:val="0"/>
          <w:numId w:val="8"/>
        </w:numPr>
        <w:rPr>
          <w:lang w:val="fi-FI"/>
        </w:rPr>
      </w:pPr>
      <w:r>
        <w:rPr>
          <w:lang w:val="fi-FI"/>
        </w:rPr>
        <w:t xml:space="preserve">Luodaan arvostelu </w:t>
      </w:r>
      <w:proofErr w:type="spellStart"/>
      <w:r>
        <w:rPr>
          <w:lang w:val="fi-FI"/>
        </w:rPr>
        <w:t>form</w:t>
      </w:r>
      <w:proofErr w:type="spellEnd"/>
      <w:r w:rsidR="00380CD0">
        <w:rPr>
          <w:lang w:val="fi-FI"/>
        </w:rPr>
        <w:t xml:space="preserve"> – Rakennetaan </w:t>
      </w:r>
      <w:proofErr w:type="spellStart"/>
      <w:r w:rsidR="00380CD0">
        <w:rPr>
          <w:lang w:val="fi-FI"/>
        </w:rPr>
        <w:t>GradingFrom</w:t>
      </w:r>
      <w:proofErr w:type="spellEnd"/>
      <w:r w:rsidR="00380CD0">
        <w:rPr>
          <w:lang w:val="fi-FI"/>
        </w:rPr>
        <w:t>, jossa on seuraavat toiminnallisuudet</w:t>
      </w:r>
    </w:p>
    <w:p w14:paraId="217AF69D" w14:textId="0CF9A6F4" w:rsidR="00380CD0" w:rsidRDefault="00F410EE" w:rsidP="00380CD0">
      <w:pPr>
        <w:pStyle w:val="Luettelokappale"/>
        <w:numPr>
          <w:ilvl w:val="1"/>
          <w:numId w:val="8"/>
        </w:numPr>
        <w:rPr>
          <w:lang w:val="fi-FI"/>
        </w:rPr>
      </w:pPr>
      <w:r>
        <w:rPr>
          <w:lang w:val="fi-FI"/>
        </w:rPr>
        <w:t>Opettaja voi syöttää pisteet (</w:t>
      </w:r>
      <w:proofErr w:type="spellStart"/>
      <w:r>
        <w:rPr>
          <w:lang w:val="fi-FI"/>
        </w:rPr>
        <w:t>score</w:t>
      </w:r>
      <w:proofErr w:type="spellEnd"/>
      <w:r>
        <w:rPr>
          <w:lang w:val="fi-FI"/>
        </w:rPr>
        <w:t>) ja palautteen (feedback)</w:t>
      </w:r>
    </w:p>
    <w:p w14:paraId="7C270E4A" w14:textId="11527626" w:rsidR="0087259F" w:rsidRDefault="002F7A64" w:rsidP="0087259F">
      <w:pPr>
        <w:pStyle w:val="Luettelokappale"/>
        <w:numPr>
          <w:ilvl w:val="0"/>
          <w:numId w:val="8"/>
        </w:numPr>
        <w:rPr>
          <w:lang w:val="fi-FI"/>
        </w:rPr>
      </w:pPr>
      <w:r>
        <w:rPr>
          <w:lang w:val="fi-FI"/>
        </w:rPr>
        <w:t>Luodaan arvostelu logiikka</w:t>
      </w:r>
      <w:r w:rsidR="008F16C2">
        <w:rPr>
          <w:lang w:val="fi-FI"/>
        </w:rPr>
        <w:t xml:space="preserve"> opettajalle</w:t>
      </w:r>
      <w:r w:rsidR="0087259F">
        <w:rPr>
          <w:lang w:val="fi-FI"/>
        </w:rPr>
        <w:t xml:space="preserve">. </w:t>
      </w:r>
    </w:p>
    <w:p w14:paraId="34192ADE" w14:textId="23750E45" w:rsidR="0087259F" w:rsidRDefault="0087259F" w:rsidP="0087259F">
      <w:pPr>
        <w:pStyle w:val="Luettelokappale"/>
        <w:numPr>
          <w:ilvl w:val="1"/>
          <w:numId w:val="8"/>
        </w:numPr>
        <w:rPr>
          <w:lang w:val="fi-FI"/>
        </w:rPr>
      </w:pPr>
      <w:r w:rsidRPr="00226429">
        <w:rPr>
          <w:lang w:val="fi-FI"/>
        </w:rPr>
        <w:t>Tallennetaan pisteet, feedback ”</w:t>
      </w:r>
      <w:proofErr w:type="spellStart"/>
      <w:r w:rsidRPr="00226429">
        <w:rPr>
          <w:lang w:val="fi-FI"/>
        </w:rPr>
        <w:t>Submission</w:t>
      </w:r>
      <w:proofErr w:type="spellEnd"/>
      <w:r w:rsidRPr="00226429">
        <w:rPr>
          <w:lang w:val="fi-FI"/>
        </w:rPr>
        <w:t xml:space="preserve"> </w:t>
      </w:r>
      <w:proofErr w:type="spellStart"/>
      <w:r w:rsidRPr="00226429">
        <w:rPr>
          <w:lang w:val="fi-FI"/>
        </w:rPr>
        <w:t>objectille</w:t>
      </w:r>
      <w:proofErr w:type="spellEnd"/>
      <w:r w:rsidRPr="00226429">
        <w:rPr>
          <w:lang w:val="fi-FI"/>
        </w:rPr>
        <w:t>”</w:t>
      </w:r>
      <w:r w:rsidR="00226429" w:rsidRPr="00226429">
        <w:rPr>
          <w:lang w:val="fi-FI"/>
        </w:rPr>
        <w:t xml:space="preserve"> ja</w:t>
      </w:r>
      <w:r w:rsidR="00226429">
        <w:rPr>
          <w:lang w:val="fi-FI"/>
        </w:rPr>
        <w:t xml:space="preserve"> päivitetään </w:t>
      </w:r>
      <w:proofErr w:type="spellStart"/>
      <w:r w:rsidR="00226429">
        <w:rPr>
          <w:lang w:val="fi-FI"/>
        </w:rPr>
        <w:t>Assignment</w:t>
      </w:r>
      <w:proofErr w:type="spellEnd"/>
      <w:r w:rsidR="00226429">
        <w:rPr>
          <w:lang w:val="fi-FI"/>
        </w:rPr>
        <w:t xml:space="preserve"> status GRADED -muotoon</w:t>
      </w:r>
    </w:p>
    <w:p w14:paraId="1325FB91" w14:textId="4036492B" w:rsidR="00226429" w:rsidRDefault="00226429" w:rsidP="00226429">
      <w:pPr>
        <w:pStyle w:val="Luettelokappale"/>
        <w:numPr>
          <w:ilvl w:val="0"/>
          <w:numId w:val="8"/>
        </w:numPr>
        <w:rPr>
          <w:lang w:val="fi-FI"/>
        </w:rPr>
      </w:pPr>
      <w:r>
        <w:rPr>
          <w:lang w:val="fi-FI"/>
        </w:rPr>
        <w:t>Näytetään arvostelu oppilaalle</w:t>
      </w:r>
      <w:r w:rsidR="00961976">
        <w:rPr>
          <w:lang w:val="fi-FI"/>
        </w:rPr>
        <w:t xml:space="preserve"> – Oppilaalle arvostelu näkyviin</w:t>
      </w:r>
    </w:p>
    <w:p w14:paraId="460316CE" w14:textId="05957BA1" w:rsidR="00961976" w:rsidRPr="00226429" w:rsidRDefault="00437B95" w:rsidP="00961976">
      <w:pPr>
        <w:pStyle w:val="Luettelokappale"/>
        <w:numPr>
          <w:ilvl w:val="1"/>
          <w:numId w:val="8"/>
        </w:numPr>
        <w:rPr>
          <w:lang w:val="fi-FI"/>
        </w:rPr>
      </w:pPr>
      <w:r>
        <w:rPr>
          <w:lang w:val="fi-FI"/>
        </w:rPr>
        <w:t xml:space="preserve">Oppilas näkee, että tehtävä on arvosteltu, </w:t>
      </w:r>
      <w:r w:rsidR="009E6EB8">
        <w:rPr>
          <w:lang w:val="fi-FI"/>
        </w:rPr>
        <w:t>pisteet/arvosanan sekä palautteen</w:t>
      </w:r>
    </w:p>
    <w:p w14:paraId="49910542" w14:textId="77777777" w:rsidR="00F1769B" w:rsidRPr="00226429" w:rsidRDefault="00F1769B" w:rsidP="00F1769B">
      <w:pPr>
        <w:rPr>
          <w:lang w:val="fi-F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24605" w14:paraId="6387C678" w14:textId="77777777" w:rsidTr="53B63639">
        <w:tc>
          <w:tcPr>
            <w:tcW w:w="4320" w:type="dxa"/>
          </w:tcPr>
          <w:p w14:paraId="604C0CAB" w14:textId="77777777" w:rsidR="00B24605" w:rsidRDefault="005C2543">
            <w:proofErr w:type="spellStart"/>
            <w:r>
              <w:t>Jäsen</w:t>
            </w:r>
            <w:proofErr w:type="spellEnd"/>
          </w:p>
        </w:tc>
        <w:tc>
          <w:tcPr>
            <w:tcW w:w="4320" w:type="dxa"/>
          </w:tcPr>
          <w:p w14:paraId="608EDB81" w14:textId="77777777" w:rsidR="00B24605" w:rsidRDefault="005C2543">
            <w:proofErr w:type="spellStart"/>
            <w:r>
              <w:t>Seuraavan</w:t>
            </w:r>
            <w:proofErr w:type="spellEnd"/>
            <w:r>
              <w:t xml:space="preserve"> </w:t>
            </w:r>
            <w:proofErr w:type="spellStart"/>
            <w:r>
              <w:t>viikon</w:t>
            </w:r>
            <w:proofErr w:type="spellEnd"/>
            <w:r>
              <w:t xml:space="preserve"> </w:t>
            </w:r>
            <w:proofErr w:type="spellStart"/>
            <w:r>
              <w:t>tehtävät</w:t>
            </w:r>
            <w:proofErr w:type="spellEnd"/>
          </w:p>
        </w:tc>
      </w:tr>
      <w:tr w:rsidR="00B24605" w14:paraId="214537FE" w14:textId="77777777" w:rsidTr="53B63639">
        <w:tc>
          <w:tcPr>
            <w:tcW w:w="4320" w:type="dxa"/>
          </w:tcPr>
          <w:p w14:paraId="6AD5C4EE" w14:textId="77777777" w:rsidR="00B24605" w:rsidRDefault="005C2543">
            <w:r>
              <w:t>Mirka</w:t>
            </w:r>
          </w:p>
        </w:tc>
        <w:tc>
          <w:tcPr>
            <w:tcW w:w="4320" w:type="dxa"/>
          </w:tcPr>
          <w:p w14:paraId="25F0C869" w14:textId="36DDA7B5" w:rsidR="00B24605" w:rsidRDefault="39F234D4" w:rsidP="43299B3E">
            <w:pPr>
              <w:pStyle w:val="Luettelokappale"/>
              <w:numPr>
                <w:ilvl w:val="0"/>
                <w:numId w:val="20"/>
              </w:numPr>
              <w:rPr>
                <w:lang w:val="fi-FI"/>
              </w:rPr>
            </w:pPr>
            <w:r w:rsidRPr="43299B3E">
              <w:rPr>
                <w:lang w:val="fi-FI"/>
              </w:rPr>
              <w:t>Toiminnallisuudet</w:t>
            </w:r>
            <w:r w:rsidRPr="54992EA4">
              <w:rPr>
                <w:lang w:val="fi-FI"/>
              </w:rPr>
              <w:t xml:space="preserve"> opettajan näkymä</w:t>
            </w:r>
          </w:p>
        </w:tc>
      </w:tr>
      <w:tr w:rsidR="00B24605" w:rsidRPr="00466620" w14:paraId="73CF415F" w14:textId="77777777" w:rsidTr="53B63639">
        <w:tc>
          <w:tcPr>
            <w:tcW w:w="4320" w:type="dxa"/>
          </w:tcPr>
          <w:p w14:paraId="7781C890" w14:textId="77777777" w:rsidR="00B24605" w:rsidRDefault="005C2543">
            <w:r>
              <w:t>Ida</w:t>
            </w:r>
          </w:p>
        </w:tc>
        <w:tc>
          <w:tcPr>
            <w:tcW w:w="4320" w:type="dxa"/>
          </w:tcPr>
          <w:p w14:paraId="48F82C7B" w14:textId="18677C96" w:rsidR="00B24605" w:rsidRPr="00466620" w:rsidRDefault="60880C88" w:rsidP="60880C88">
            <w:pPr>
              <w:rPr>
                <w:lang w:val="fi-FI"/>
              </w:rPr>
            </w:pPr>
            <w:r w:rsidRPr="00466620">
              <w:rPr>
                <w:lang w:val="fi-FI"/>
              </w:rPr>
              <w:t xml:space="preserve">4. </w:t>
            </w:r>
            <w:proofErr w:type="spellStart"/>
            <w:r w:rsidR="3337F9C0" w:rsidRPr="00466620">
              <w:rPr>
                <w:lang w:val="fi-FI"/>
              </w:rPr>
              <w:t>APIn</w:t>
            </w:r>
            <w:proofErr w:type="spellEnd"/>
            <w:r w:rsidR="3337F9C0" w:rsidRPr="00466620">
              <w:rPr>
                <w:lang w:val="fi-FI"/>
              </w:rPr>
              <w:t xml:space="preserve"> upottaminen opettajan näkymään ilman materiaalin tuottamisominaisuutta</w:t>
            </w:r>
          </w:p>
        </w:tc>
      </w:tr>
      <w:tr w:rsidR="00B24605" w:rsidRPr="00466620" w14:paraId="3EAF19C7" w14:textId="77777777" w:rsidTr="53B63639">
        <w:tc>
          <w:tcPr>
            <w:tcW w:w="4320" w:type="dxa"/>
          </w:tcPr>
          <w:p w14:paraId="710BDFC8" w14:textId="77777777" w:rsidR="00B24605" w:rsidRDefault="005C2543">
            <w:r>
              <w:t>Inka</w:t>
            </w:r>
          </w:p>
        </w:tc>
        <w:tc>
          <w:tcPr>
            <w:tcW w:w="4320" w:type="dxa"/>
          </w:tcPr>
          <w:p w14:paraId="6F94E8AD" w14:textId="1AB65132" w:rsidR="00B24605" w:rsidRPr="006D769B" w:rsidRDefault="62D40C32" w:rsidP="66380749">
            <w:pPr>
              <w:pStyle w:val="Luettelokappale"/>
              <w:numPr>
                <w:ilvl w:val="0"/>
                <w:numId w:val="20"/>
              </w:numPr>
              <w:rPr>
                <w:lang w:val="fi-FI"/>
              </w:rPr>
            </w:pPr>
            <w:r w:rsidRPr="5CB6C137">
              <w:rPr>
                <w:lang w:val="fi-FI"/>
              </w:rPr>
              <w:t>Toiminnallisuudet oppilaan näkymä -&gt; Nämä opettajan toiminnallisuuksien jälkeen</w:t>
            </w:r>
            <w:r w:rsidR="2D09E9E3" w:rsidRPr="5CB6C137">
              <w:rPr>
                <w:lang w:val="fi-FI"/>
              </w:rPr>
              <w:t xml:space="preserve">  </w:t>
            </w:r>
          </w:p>
        </w:tc>
      </w:tr>
      <w:tr w:rsidR="00B24605" w:rsidRPr="00466620" w14:paraId="0486CCF1" w14:textId="77777777" w:rsidTr="53B63639">
        <w:tc>
          <w:tcPr>
            <w:tcW w:w="4320" w:type="dxa"/>
          </w:tcPr>
          <w:p w14:paraId="5E7CB48B" w14:textId="77777777" w:rsidR="00B24605" w:rsidRDefault="005C2543">
            <w:r>
              <w:t>Jiska</w:t>
            </w:r>
          </w:p>
        </w:tc>
        <w:tc>
          <w:tcPr>
            <w:tcW w:w="4320" w:type="dxa"/>
          </w:tcPr>
          <w:p w14:paraId="52EBFF49" w14:textId="76F79E8B" w:rsidR="6C143C62" w:rsidRDefault="6C143C62" w:rsidP="60880C88">
            <w:pPr>
              <w:pStyle w:val="Luettelokappale"/>
              <w:numPr>
                <w:ilvl w:val="0"/>
                <w:numId w:val="20"/>
              </w:numPr>
              <w:rPr>
                <w:lang w:val="fi-FI"/>
              </w:rPr>
            </w:pPr>
            <w:r w:rsidRPr="60880C88">
              <w:rPr>
                <w:lang w:val="fi-FI"/>
              </w:rPr>
              <w:t>Arvostelu ja palaute -&gt; Opettaja arvostelee oppilaan työn</w:t>
            </w:r>
          </w:p>
          <w:p w14:paraId="7FFDC101" w14:textId="0504F501" w:rsidR="60880C88" w:rsidRDefault="60880C88" w:rsidP="60880C88">
            <w:pPr>
              <w:rPr>
                <w:lang w:val="fi-FI"/>
              </w:rPr>
            </w:pPr>
          </w:p>
          <w:p w14:paraId="71271CBF" w14:textId="2091413B" w:rsidR="00B24605" w:rsidRPr="006D769B" w:rsidRDefault="00B24605">
            <w:pPr>
              <w:rPr>
                <w:lang w:val="fi-FI"/>
              </w:rPr>
            </w:pPr>
          </w:p>
        </w:tc>
      </w:tr>
      <w:tr w:rsidR="60880C88" w:rsidRPr="00466620" w14:paraId="460AFE3B" w14:textId="77777777" w:rsidTr="53B63639">
        <w:trPr>
          <w:trHeight w:val="300"/>
        </w:trPr>
        <w:tc>
          <w:tcPr>
            <w:tcW w:w="4320" w:type="dxa"/>
          </w:tcPr>
          <w:p w14:paraId="6019A63A" w14:textId="54E1D5E6" w:rsidR="60880C88" w:rsidRPr="00466620" w:rsidRDefault="60880C88" w:rsidP="60880C88">
            <w:pPr>
              <w:rPr>
                <w:lang w:val="fi-FI"/>
              </w:rPr>
            </w:pPr>
          </w:p>
        </w:tc>
        <w:tc>
          <w:tcPr>
            <w:tcW w:w="4320" w:type="dxa"/>
          </w:tcPr>
          <w:p w14:paraId="3A815AFF" w14:textId="45DE86DC" w:rsidR="60880C88" w:rsidRDefault="60880C88" w:rsidP="60880C88">
            <w:pPr>
              <w:rPr>
                <w:lang w:val="fi-FI"/>
              </w:rPr>
            </w:pPr>
          </w:p>
        </w:tc>
      </w:tr>
    </w:tbl>
    <w:p w14:paraId="641EEDD6" w14:textId="52D41E35" w:rsidR="38D636C4" w:rsidRPr="00466620" w:rsidRDefault="38D636C4">
      <w:pPr>
        <w:rPr>
          <w:lang w:val="fi-FI"/>
        </w:rPr>
      </w:pPr>
      <w:r w:rsidRPr="00466620">
        <w:rPr>
          <w:lang w:val="fi-FI"/>
        </w:rPr>
        <w:t xml:space="preserve">HUOM! Lisäksi jokaisen osa-alueen jälkeen lisäys tekoälyn tekemä </w:t>
      </w:r>
      <w:r w:rsidR="2500A0B3" w:rsidRPr="00466620">
        <w:rPr>
          <w:lang w:val="fi-FI"/>
        </w:rPr>
        <w:t>tiivistelmä</w:t>
      </w:r>
      <w:r w:rsidRPr="00466620">
        <w:rPr>
          <w:lang w:val="fi-FI"/>
        </w:rPr>
        <w:t xml:space="preserve"> </w:t>
      </w:r>
      <w:r w:rsidR="73E73D60" w:rsidRPr="00466620">
        <w:rPr>
          <w:lang w:val="fi-FI"/>
        </w:rPr>
        <w:t xml:space="preserve">--&gt; </w:t>
      </w:r>
      <w:r w:rsidRPr="00466620">
        <w:rPr>
          <w:lang w:val="fi-FI"/>
        </w:rPr>
        <w:t>AI-projekti –</w:t>
      </w:r>
      <w:r w:rsidR="4157377C" w:rsidRPr="00466620">
        <w:rPr>
          <w:lang w:val="fi-FI"/>
        </w:rPr>
        <w:t>-&gt;</w:t>
      </w:r>
      <w:r w:rsidRPr="00466620">
        <w:rPr>
          <w:lang w:val="fi-FI"/>
        </w:rPr>
        <w:t xml:space="preserve"> </w:t>
      </w:r>
      <w:r w:rsidR="30AA0D2F" w:rsidRPr="00466620">
        <w:rPr>
          <w:lang w:val="fi-FI"/>
        </w:rPr>
        <w:t>O</w:t>
      </w:r>
      <w:r w:rsidRPr="00466620">
        <w:rPr>
          <w:lang w:val="fi-FI"/>
        </w:rPr>
        <w:t>ppaat</w:t>
      </w:r>
      <w:r w:rsidR="02CF1225" w:rsidRPr="00466620">
        <w:rPr>
          <w:lang w:val="fi-FI"/>
        </w:rPr>
        <w:t xml:space="preserve"> --&gt;</w:t>
      </w:r>
      <w:r w:rsidR="5EC2982A" w:rsidRPr="00466620">
        <w:rPr>
          <w:lang w:val="fi-FI"/>
        </w:rPr>
        <w:t xml:space="preserve"> </w:t>
      </w:r>
      <w:proofErr w:type="spellStart"/>
      <w:r w:rsidR="5EC2982A" w:rsidRPr="00466620">
        <w:rPr>
          <w:lang w:val="fi-FI"/>
        </w:rPr>
        <w:t>Tiivistelmä_tehdystä_työstä</w:t>
      </w:r>
      <w:proofErr w:type="spellEnd"/>
      <w:r w:rsidRPr="00466620">
        <w:rPr>
          <w:lang w:val="fi-FI"/>
        </w:rPr>
        <w:t xml:space="preserve"> alle. </w:t>
      </w:r>
      <w:r w:rsidR="5B276962" w:rsidRPr="00466620">
        <w:rPr>
          <w:lang w:val="fi-FI"/>
        </w:rPr>
        <w:t xml:space="preserve">Tehtävät oikean viikon alle ja alaotsikoihin omat nimet. </w:t>
      </w:r>
    </w:p>
    <w:p w14:paraId="4270EF46" w14:textId="77777777" w:rsidR="00B24605" w:rsidRPr="006D769B" w:rsidRDefault="005C2543">
      <w:pPr>
        <w:rPr>
          <w:lang w:val="fi-FI"/>
        </w:rPr>
      </w:pPr>
      <w:r w:rsidRPr="006D769B">
        <w:rPr>
          <w:lang w:val="fi-FI"/>
        </w:rPr>
        <w:br/>
        <w:t>Sovittu:</w:t>
      </w:r>
    </w:p>
    <w:p w14:paraId="01983357" w14:textId="08A028DE" w:rsidR="00B24605" w:rsidRPr="006D769B" w:rsidRDefault="005C2543">
      <w:pPr>
        <w:rPr>
          <w:lang w:val="fi-FI"/>
        </w:rPr>
      </w:pPr>
      <w:r w:rsidRPr="4EED62D1">
        <w:rPr>
          <w:lang w:val="fi-FI"/>
        </w:rPr>
        <w:t xml:space="preserve">- Seuraava palaveri </w:t>
      </w:r>
      <w:r w:rsidR="2F48CFD7" w:rsidRPr="4EED62D1">
        <w:rPr>
          <w:lang w:val="fi-FI"/>
        </w:rPr>
        <w:t>16.9.2025</w:t>
      </w:r>
      <w:r w:rsidR="4935CCF6" w:rsidRPr="4EED62D1">
        <w:rPr>
          <w:lang w:val="fi-FI"/>
        </w:rPr>
        <w:t xml:space="preserve"> klo 18.45...</w:t>
      </w:r>
    </w:p>
    <w:p w14:paraId="46F63B17" w14:textId="360562C2" w:rsidR="00B24605" w:rsidRPr="006D769B" w:rsidRDefault="005C2543">
      <w:pPr>
        <w:rPr>
          <w:lang w:val="fi-FI"/>
        </w:rPr>
      </w:pPr>
      <w:r w:rsidRPr="006D769B">
        <w:rPr>
          <w:lang w:val="fi-FI"/>
        </w:rPr>
        <w:t>- Kaikki kirjaavat tunnit järjestelmään tehtyjen töiden jälkeen.</w:t>
      </w:r>
    </w:p>
    <w:p w14:paraId="611CEAF2" w14:textId="1C12E700" w:rsidR="00B24605" w:rsidRPr="006D769B" w:rsidRDefault="00B24605">
      <w:pPr>
        <w:rPr>
          <w:lang w:val="fi-FI"/>
        </w:rPr>
      </w:pPr>
    </w:p>
    <w:sectPr w:rsidR="00B24605" w:rsidRPr="006D76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Merkitty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Merkitty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Merkitty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352879"/>
    <w:multiLevelType w:val="hybridMultilevel"/>
    <w:tmpl w:val="285A60F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D67C6"/>
    <w:multiLevelType w:val="hybridMultilevel"/>
    <w:tmpl w:val="DB12D99C"/>
    <w:lvl w:ilvl="0" w:tplc="F7BEE5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828EF"/>
    <w:multiLevelType w:val="multilevel"/>
    <w:tmpl w:val="0916E5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1C35527"/>
    <w:multiLevelType w:val="multilevel"/>
    <w:tmpl w:val="E4E6C7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1E017B1"/>
    <w:multiLevelType w:val="hybridMultilevel"/>
    <w:tmpl w:val="E3B2C83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6EB07C"/>
    <w:multiLevelType w:val="hybridMultilevel"/>
    <w:tmpl w:val="FFFFFFFF"/>
    <w:lvl w:ilvl="0" w:tplc="22C06162">
      <w:start w:val="1"/>
      <w:numFmt w:val="decimal"/>
      <w:lvlText w:val="%1."/>
      <w:lvlJc w:val="left"/>
      <w:pPr>
        <w:ind w:left="720" w:hanging="360"/>
      </w:pPr>
    </w:lvl>
    <w:lvl w:ilvl="1" w:tplc="5E4A9F58">
      <w:start w:val="1"/>
      <w:numFmt w:val="lowerLetter"/>
      <w:lvlText w:val="%2."/>
      <w:lvlJc w:val="left"/>
      <w:pPr>
        <w:ind w:left="1440" w:hanging="360"/>
      </w:pPr>
    </w:lvl>
    <w:lvl w:ilvl="2" w:tplc="98326224">
      <w:start w:val="1"/>
      <w:numFmt w:val="lowerRoman"/>
      <w:lvlText w:val="%3."/>
      <w:lvlJc w:val="right"/>
      <w:pPr>
        <w:ind w:left="2160" w:hanging="180"/>
      </w:pPr>
    </w:lvl>
    <w:lvl w:ilvl="3" w:tplc="8DB02986">
      <w:start w:val="1"/>
      <w:numFmt w:val="decimal"/>
      <w:lvlText w:val="%4."/>
      <w:lvlJc w:val="left"/>
      <w:pPr>
        <w:ind w:left="2880" w:hanging="360"/>
      </w:pPr>
    </w:lvl>
    <w:lvl w:ilvl="4" w:tplc="44FCE9B8">
      <w:start w:val="1"/>
      <w:numFmt w:val="lowerLetter"/>
      <w:lvlText w:val="%5."/>
      <w:lvlJc w:val="left"/>
      <w:pPr>
        <w:ind w:left="3600" w:hanging="360"/>
      </w:pPr>
    </w:lvl>
    <w:lvl w:ilvl="5" w:tplc="C6F2CC56">
      <w:start w:val="1"/>
      <w:numFmt w:val="lowerRoman"/>
      <w:lvlText w:val="%6."/>
      <w:lvlJc w:val="right"/>
      <w:pPr>
        <w:ind w:left="4320" w:hanging="180"/>
      </w:pPr>
    </w:lvl>
    <w:lvl w:ilvl="6" w:tplc="74126862">
      <w:start w:val="1"/>
      <w:numFmt w:val="decimal"/>
      <w:lvlText w:val="%7."/>
      <w:lvlJc w:val="left"/>
      <w:pPr>
        <w:ind w:left="5040" w:hanging="360"/>
      </w:pPr>
    </w:lvl>
    <w:lvl w:ilvl="7" w:tplc="E026B09E">
      <w:start w:val="1"/>
      <w:numFmt w:val="lowerLetter"/>
      <w:lvlText w:val="%8."/>
      <w:lvlJc w:val="left"/>
      <w:pPr>
        <w:ind w:left="5760" w:hanging="360"/>
      </w:pPr>
    </w:lvl>
    <w:lvl w:ilvl="8" w:tplc="3D682BC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142D8E"/>
    <w:multiLevelType w:val="hybridMultilevel"/>
    <w:tmpl w:val="9830D36E"/>
    <w:lvl w:ilvl="0" w:tplc="084A406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B3226"/>
    <w:multiLevelType w:val="hybridMultilevel"/>
    <w:tmpl w:val="FFFFFFFF"/>
    <w:lvl w:ilvl="0" w:tplc="DD5CA666">
      <w:start w:val="1"/>
      <w:numFmt w:val="decimal"/>
      <w:lvlText w:val="%1."/>
      <w:lvlJc w:val="left"/>
      <w:pPr>
        <w:ind w:left="720" w:hanging="360"/>
      </w:pPr>
    </w:lvl>
    <w:lvl w:ilvl="1" w:tplc="07349EFC">
      <w:start w:val="1"/>
      <w:numFmt w:val="lowerLetter"/>
      <w:lvlText w:val="%2."/>
      <w:lvlJc w:val="left"/>
      <w:pPr>
        <w:ind w:left="1440" w:hanging="360"/>
      </w:pPr>
    </w:lvl>
    <w:lvl w:ilvl="2" w:tplc="AF74A1FE">
      <w:start w:val="1"/>
      <w:numFmt w:val="lowerRoman"/>
      <w:lvlText w:val="%3."/>
      <w:lvlJc w:val="right"/>
      <w:pPr>
        <w:ind w:left="2160" w:hanging="180"/>
      </w:pPr>
    </w:lvl>
    <w:lvl w:ilvl="3" w:tplc="F52EA130">
      <w:start w:val="1"/>
      <w:numFmt w:val="decimal"/>
      <w:lvlText w:val="%4."/>
      <w:lvlJc w:val="left"/>
      <w:pPr>
        <w:ind w:left="2880" w:hanging="360"/>
      </w:pPr>
    </w:lvl>
    <w:lvl w:ilvl="4" w:tplc="28FE1B96">
      <w:start w:val="1"/>
      <w:numFmt w:val="lowerLetter"/>
      <w:lvlText w:val="%5."/>
      <w:lvlJc w:val="left"/>
      <w:pPr>
        <w:ind w:left="3600" w:hanging="360"/>
      </w:pPr>
    </w:lvl>
    <w:lvl w:ilvl="5" w:tplc="B5AC0B0A">
      <w:start w:val="1"/>
      <w:numFmt w:val="lowerRoman"/>
      <w:lvlText w:val="%6."/>
      <w:lvlJc w:val="right"/>
      <w:pPr>
        <w:ind w:left="4320" w:hanging="180"/>
      </w:pPr>
    </w:lvl>
    <w:lvl w:ilvl="6" w:tplc="CA48ADDC">
      <w:start w:val="1"/>
      <w:numFmt w:val="decimal"/>
      <w:lvlText w:val="%7."/>
      <w:lvlJc w:val="left"/>
      <w:pPr>
        <w:ind w:left="5040" w:hanging="360"/>
      </w:pPr>
    </w:lvl>
    <w:lvl w:ilvl="7" w:tplc="5CB6500E">
      <w:start w:val="1"/>
      <w:numFmt w:val="lowerLetter"/>
      <w:lvlText w:val="%8."/>
      <w:lvlJc w:val="left"/>
      <w:pPr>
        <w:ind w:left="5760" w:hanging="360"/>
      </w:pPr>
    </w:lvl>
    <w:lvl w:ilvl="8" w:tplc="9D5AFFB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2913C3"/>
    <w:multiLevelType w:val="multilevel"/>
    <w:tmpl w:val="9A4A9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1B69E8"/>
    <w:multiLevelType w:val="hybridMultilevel"/>
    <w:tmpl w:val="995248EA"/>
    <w:lvl w:ilvl="0" w:tplc="672C9200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301C23"/>
    <w:multiLevelType w:val="multilevel"/>
    <w:tmpl w:val="32B6D1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031103224">
    <w:abstractNumId w:val="8"/>
  </w:num>
  <w:num w:numId="2" w16cid:durableId="118955639">
    <w:abstractNumId w:val="17"/>
  </w:num>
  <w:num w:numId="3" w16cid:durableId="1207253400">
    <w:abstractNumId w:val="6"/>
  </w:num>
  <w:num w:numId="4" w16cid:durableId="1301882222">
    <w:abstractNumId w:val="10"/>
  </w:num>
  <w:num w:numId="5" w16cid:durableId="1408915989">
    <w:abstractNumId w:val="11"/>
  </w:num>
  <w:num w:numId="6" w16cid:durableId="1426421719">
    <w:abstractNumId w:val="12"/>
  </w:num>
  <w:num w:numId="7" w16cid:durableId="1436096304">
    <w:abstractNumId w:val="5"/>
  </w:num>
  <w:num w:numId="8" w16cid:durableId="1464343814">
    <w:abstractNumId w:val="9"/>
  </w:num>
  <w:num w:numId="9" w16cid:durableId="1465385271">
    <w:abstractNumId w:val="3"/>
  </w:num>
  <w:num w:numId="10" w16cid:durableId="172765551">
    <w:abstractNumId w:val="19"/>
  </w:num>
  <w:num w:numId="11" w16cid:durableId="1767573653">
    <w:abstractNumId w:val="13"/>
  </w:num>
  <w:num w:numId="12" w16cid:durableId="1810585861">
    <w:abstractNumId w:val="2"/>
  </w:num>
  <w:num w:numId="13" w16cid:durableId="1849903689">
    <w:abstractNumId w:val="15"/>
  </w:num>
  <w:num w:numId="14" w16cid:durableId="1875999665">
    <w:abstractNumId w:val="4"/>
  </w:num>
  <w:num w:numId="15" w16cid:durableId="36660868">
    <w:abstractNumId w:val="1"/>
  </w:num>
  <w:num w:numId="16" w16cid:durableId="593823551">
    <w:abstractNumId w:val="18"/>
  </w:num>
  <w:num w:numId="17" w16cid:durableId="847646276">
    <w:abstractNumId w:val="0"/>
  </w:num>
  <w:num w:numId="18" w16cid:durableId="95760233">
    <w:abstractNumId w:val="7"/>
  </w:num>
  <w:num w:numId="19" w16cid:durableId="119228352">
    <w:abstractNumId w:val="16"/>
  </w:num>
  <w:num w:numId="20" w16cid:durableId="20206909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641"/>
    <w:rsid w:val="00016F21"/>
    <w:rsid w:val="00023A8F"/>
    <w:rsid w:val="00024938"/>
    <w:rsid w:val="00031AF3"/>
    <w:rsid w:val="00034616"/>
    <w:rsid w:val="00040EE5"/>
    <w:rsid w:val="00041890"/>
    <w:rsid w:val="00054D19"/>
    <w:rsid w:val="00057CEC"/>
    <w:rsid w:val="000605B5"/>
    <w:rsid w:val="0006063C"/>
    <w:rsid w:val="0006448C"/>
    <w:rsid w:val="000830A7"/>
    <w:rsid w:val="00086DC6"/>
    <w:rsid w:val="0008726B"/>
    <w:rsid w:val="000B1FF3"/>
    <w:rsid w:val="000B520D"/>
    <w:rsid w:val="000D7080"/>
    <w:rsid w:val="000E43FF"/>
    <w:rsid w:val="000F2849"/>
    <w:rsid w:val="001312FF"/>
    <w:rsid w:val="0015074B"/>
    <w:rsid w:val="001815F1"/>
    <w:rsid w:val="001A1495"/>
    <w:rsid w:val="001A22F6"/>
    <w:rsid w:val="001C2E3D"/>
    <w:rsid w:val="001C3E00"/>
    <w:rsid w:val="001E1690"/>
    <w:rsid w:val="001F2B51"/>
    <w:rsid w:val="001F3DE9"/>
    <w:rsid w:val="0020037D"/>
    <w:rsid w:val="0020120E"/>
    <w:rsid w:val="002078DC"/>
    <w:rsid w:val="00222A8D"/>
    <w:rsid w:val="002263E7"/>
    <w:rsid w:val="00226429"/>
    <w:rsid w:val="002316C1"/>
    <w:rsid w:val="00243847"/>
    <w:rsid w:val="00247B03"/>
    <w:rsid w:val="00253817"/>
    <w:rsid w:val="0027450E"/>
    <w:rsid w:val="00280099"/>
    <w:rsid w:val="002947D5"/>
    <w:rsid w:val="0029639D"/>
    <w:rsid w:val="002A0A47"/>
    <w:rsid w:val="002A2B0A"/>
    <w:rsid w:val="002A3E12"/>
    <w:rsid w:val="002B0A10"/>
    <w:rsid w:val="002C0BD5"/>
    <w:rsid w:val="002D287C"/>
    <w:rsid w:val="002E1C9F"/>
    <w:rsid w:val="002E7713"/>
    <w:rsid w:val="002F2069"/>
    <w:rsid w:val="002F7A64"/>
    <w:rsid w:val="003152AD"/>
    <w:rsid w:val="0031536C"/>
    <w:rsid w:val="0032103D"/>
    <w:rsid w:val="00326F90"/>
    <w:rsid w:val="00337D36"/>
    <w:rsid w:val="003404F2"/>
    <w:rsid w:val="00345AC1"/>
    <w:rsid w:val="00346B45"/>
    <w:rsid w:val="00371919"/>
    <w:rsid w:val="00372A37"/>
    <w:rsid w:val="00373D0A"/>
    <w:rsid w:val="0037715F"/>
    <w:rsid w:val="0037765E"/>
    <w:rsid w:val="00380CD0"/>
    <w:rsid w:val="00394B7F"/>
    <w:rsid w:val="003A0801"/>
    <w:rsid w:val="003E4F98"/>
    <w:rsid w:val="003E6CA8"/>
    <w:rsid w:val="003F0057"/>
    <w:rsid w:val="003F16FF"/>
    <w:rsid w:val="003F77DB"/>
    <w:rsid w:val="00421378"/>
    <w:rsid w:val="0042699A"/>
    <w:rsid w:val="00432B72"/>
    <w:rsid w:val="00437962"/>
    <w:rsid w:val="00437B95"/>
    <w:rsid w:val="00441A15"/>
    <w:rsid w:val="004520EC"/>
    <w:rsid w:val="00455BFC"/>
    <w:rsid w:val="004630C2"/>
    <w:rsid w:val="004651EA"/>
    <w:rsid w:val="00466620"/>
    <w:rsid w:val="0047336A"/>
    <w:rsid w:val="00475E0B"/>
    <w:rsid w:val="00487728"/>
    <w:rsid w:val="00494F39"/>
    <w:rsid w:val="00497930"/>
    <w:rsid w:val="004A1695"/>
    <w:rsid w:val="004A4DED"/>
    <w:rsid w:val="004C32FA"/>
    <w:rsid w:val="004C5D93"/>
    <w:rsid w:val="004D2202"/>
    <w:rsid w:val="004D54D6"/>
    <w:rsid w:val="004E0E37"/>
    <w:rsid w:val="004E622A"/>
    <w:rsid w:val="004F50E6"/>
    <w:rsid w:val="00510042"/>
    <w:rsid w:val="0051533B"/>
    <w:rsid w:val="005166B6"/>
    <w:rsid w:val="00535888"/>
    <w:rsid w:val="00535FFD"/>
    <w:rsid w:val="00545A95"/>
    <w:rsid w:val="00547022"/>
    <w:rsid w:val="00551119"/>
    <w:rsid w:val="0055242B"/>
    <w:rsid w:val="0056238F"/>
    <w:rsid w:val="0056263F"/>
    <w:rsid w:val="00581F9E"/>
    <w:rsid w:val="0058410B"/>
    <w:rsid w:val="005923F8"/>
    <w:rsid w:val="005B1836"/>
    <w:rsid w:val="005B779C"/>
    <w:rsid w:val="005C2543"/>
    <w:rsid w:val="005C2C23"/>
    <w:rsid w:val="005C60D4"/>
    <w:rsid w:val="005D553E"/>
    <w:rsid w:val="00612CA5"/>
    <w:rsid w:val="006261BD"/>
    <w:rsid w:val="00632C4E"/>
    <w:rsid w:val="006548BD"/>
    <w:rsid w:val="00660E14"/>
    <w:rsid w:val="00671EFA"/>
    <w:rsid w:val="00684618"/>
    <w:rsid w:val="00693DB7"/>
    <w:rsid w:val="00696FF8"/>
    <w:rsid w:val="006A1B39"/>
    <w:rsid w:val="006B3F1A"/>
    <w:rsid w:val="006D2ED3"/>
    <w:rsid w:val="006D769B"/>
    <w:rsid w:val="006E0B72"/>
    <w:rsid w:val="00703A0F"/>
    <w:rsid w:val="00726DE0"/>
    <w:rsid w:val="007330C8"/>
    <w:rsid w:val="0074785B"/>
    <w:rsid w:val="00760FB9"/>
    <w:rsid w:val="00763441"/>
    <w:rsid w:val="00782939"/>
    <w:rsid w:val="00785084"/>
    <w:rsid w:val="0079297A"/>
    <w:rsid w:val="007A099D"/>
    <w:rsid w:val="007C159D"/>
    <w:rsid w:val="007D49B9"/>
    <w:rsid w:val="007F6A20"/>
    <w:rsid w:val="008041FE"/>
    <w:rsid w:val="0081089B"/>
    <w:rsid w:val="00814080"/>
    <w:rsid w:val="00814FFF"/>
    <w:rsid w:val="00826F30"/>
    <w:rsid w:val="00837CCC"/>
    <w:rsid w:val="00843777"/>
    <w:rsid w:val="00847CF7"/>
    <w:rsid w:val="008523F1"/>
    <w:rsid w:val="00852934"/>
    <w:rsid w:val="00852C58"/>
    <w:rsid w:val="0086056F"/>
    <w:rsid w:val="008622D2"/>
    <w:rsid w:val="008651BE"/>
    <w:rsid w:val="00867FDF"/>
    <w:rsid w:val="00870FF2"/>
    <w:rsid w:val="00871800"/>
    <w:rsid w:val="0087259F"/>
    <w:rsid w:val="00883ACF"/>
    <w:rsid w:val="008A3EC6"/>
    <w:rsid w:val="008A499A"/>
    <w:rsid w:val="008A5D92"/>
    <w:rsid w:val="008A74F7"/>
    <w:rsid w:val="008C177D"/>
    <w:rsid w:val="008C471E"/>
    <w:rsid w:val="008D10F0"/>
    <w:rsid w:val="008D45F8"/>
    <w:rsid w:val="008E4C20"/>
    <w:rsid w:val="008E78F9"/>
    <w:rsid w:val="008F16C2"/>
    <w:rsid w:val="00920556"/>
    <w:rsid w:val="00923C60"/>
    <w:rsid w:val="0094574E"/>
    <w:rsid w:val="009503A6"/>
    <w:rsid w:val="00957CD7"/>
    <w:rsid w:val="00961976"/>
    <w:rsid w:val="00986448"/>
    <w:rsid w:val="0098772C"/>
    <w:rsid w:val="00997A14"/>
    <w:rsid w:val="009B0009"/>
    <w:rsid w:val="009B74C9"/>
    <w:rsid w:val="009C73B6"/>
    <w:rsid w:val="009D1EF9"/>
    <w:rsid w:val="009E3C28"/>
    <w:rsid w:val="009E592B"/>
    <w:rsid w:val="009E6EB8"/>
    <w:rsid w:val="009E6F84"/>
    <w:rsid w:val="009F0DDB"/>
    <w:rsid w:val="009F3B36"/>
    <w:rsid w:val="00A007F9"/>
    <w:rsid w:val="00A06874"/>
    <w:rsid w:val="00A07356"/>
    <w:rsid w:val="00A108E1"/>
    <w:rsid w:val="00A161A0"/>
    <w:rsid w:val="00A278DB"/>
    <w:rsid w:val="00A31AEE"/>
    <w:rsid w:val="00A55A9B"/>
    <w:rsid w:val="00A62886"/>
    <w:rsid w:val="00A65B4A"/>
    <w:rsid w:val="00A67B08"/>
    <w:rsid w:val="00A7370A"/>
    <w:rsid w:val="00A86314"/>
    <w:rsid w:val="00A87556"/>
    <w:rsid w:val="00A91BEC"/>
    <w:rsid w:val="00A923C4"/>
    <w:rsid w:val="00A94F12"/>
    <w:rsid w:val="00A967E9"/>
    <w:rsid w:val="00AA1D8D"/>
    <w:rsid w:val="00AA6B69"/>
    <w:rsid w:val="00AB3D5B"/>
    <w:rsid w:val="00AC2934"/>
    <w:rsid w:val="00AC411A"/>
    <w:rsid w:val="00AC6008"/>
    <w:rsid w:val="00AD43F5"/>
    <w:rsid w:val="00AD5D5B"/>
    <w:rsid w:val="00AD7B74"/>
    <w:rsid w:val="00AE395D"/>
    <w:rsid w:val="00AE505E"/>
    <w:rsid w:val="00B111B8"/>
    <w:rsid w:val="00B1483E"/>
    <w:rsid w:val="00B15E55"/>
    <w:rsid w:val="00B160F2"/>
    <w:rsid w:val="00B224E6"/>
    <w:rsid w:val="00B2455E"/>
    <w:rsid w:val="00B24605"/>
    <w:rsid w:val="00B2536C"/>
    <w:rsid w:val="00B309AC"/>
    <w:rsid w:val="00B47730"/>
    <w:rsid w:val="00B553B5"/>
    <w:rsid w:val="00B645C4"/>
    <w:rsid w:val="00B70054"/>
    <w:rsid w:val="00B7051C"/>
    <w:rsid w:val="00B7169D"/>
    <w:rsid w:val="00B84BBA"/>
    <w:rsid w:val="00B85904"/>
    <w:rsid w:val="00B90FCF"/>
    <w:rsid w:val="00B91155"/>
    <w:rsid w:val="00BA1585"/>
    <w:rsid w:val="00BA5A50"/>
    <w:rsid w:val="00BA7453"/>
    <w:rsid w:val="00BA7C34"/>
    <w:rsid w:val="00BB515F"/>
    <w:rsid w:val="00BC40CC"/>
    <w:rsid w:val="00BC510C"/>
    <w:rsid w:val="00BD4684"/>
    <w:rsid w:val="00BD6842"/>
    <w:rsid w:val="00BD71F7"/>
    <w:rsid w:val="00BE7DB5"/>
    <w:rsid w:val="00BF13AB"/>
    <w:rsid w:val="00BF7136"/>
    <w:rsid w:val="00C16448"/>
    <w:rsid w:val="00C214C1"/>
    <w:rsid w:val="00C2618F"/>
    <w:rsid w:val="00C4026B"/>
    <w:rsid w:val="00C54134"/>
    <w:rsid w:val="00C559E0"/>
    <w:rsid w:val="00C5772A"/>
    <w:rsid w:val="00CB0664"/>
    <w:rsid w:val="00CB3DA4"/>
    <w:rsid w:val="00CC059A"/>
    <w:rsid w:val="00CC218A"/>
    <w:rsid w:val="00CC2F88"/>
    <w:rsid w:val="00CC604F"/>
    <w:rsid w:val="00CE6FE0"/>
    <w:rsid w:val="00CF0322"/>
    <w:rsid w:val="00CF19F4"/>
    <w:rsid w:val="00D23791"/>
    <w:rsid w:val="00D32556"/>
    <w:rsid w:val="00D4083D"/>
    <w:rsid w:val="00D46F9D"/>
    <w:rsid w:val="00D52613"/>
    <w:rsid w:val="00D567B1"/>
    <w:rsid w:val="00D62B94"/>
    <w:rsid w:val="00D63B2D"/>
    <w:rsid w:val="00D67A3B"/>
    <w:rsid w:val="00D72560"/>
    <w:rsid w:val="00D81A1C"/>
    <w:rsid w:val="00D8481B"/>
    <w:rsid w:val="00D95339"/>
    <w:rsid w:val="00D95ED3"/>
    <w:rsid w:val="00DA1CC5"/>
    <w:rsid w:val="00DB43BE"/>
    <w:rsid w:val="00DC47FF"/>
    <w:rsid w:val="00DE3073"/>
    <w:rsid w:val="00DF06EC"/>
    <w:rsid w:val="00E03702"/>
    <w:rsid w:val="00E25E29"/>
    <w:rsid w:val="00E40CE5"/>
    <w:rsid w:val="00E41694"/>
    <w:rsid w:val="00E429BE"/>
    <w:rsid w:val="00E4363B"/>
    <w:rsid w:val="00E5124B"/>
    <w:rsid w:val="00E5446F"/>
    <w:rsid w:val="00E80426"/>
    <w:rsid w:val="00E809F2"/>
    <w:rsid w:val="00E825D3"/>
    <w:rsid w:val="00E86B45"/>
    <w:rsid w:val="00E92D5D"/>
    <w:rsid w:val="00E95E2F"/>
    <w:rsid w:val="00EC4D41"/>
    <w:rsid w:val="00F152B0"/>
    <w:rsid w:val="00F1769B"/>
    <w:rsid w:val="00F23A70"/>
    <w:rsid w:val="00F36A08"/>
    <w:rsid w:val="00F410EE"/>
    <w:rsid w:val="00F4777C"/>
    <w:rsid w:val="00F47AB8"/>
    <w:rsid w:val="00F5272B"/>
    <w:rsid w:val="00F761A2"/>
    <w:rsid w:val="00FA6E61"/>
    <w:rsid w:val="00FB03BC"/>
    <w:rsid w:val="00FB437A"/>
    <w:rsid w:val="00FB617B"/>
    <w:rsid w:val="00FC0F57"/>
    <w:rsid w:val="00FC693F"/>
    <w:rsid w:val="00FC725B"/>
    <w:rsid w:val="0159653F"/>
    <w:rsid w:val="0254FF4F"/>
    <w:rsid w:val="02CF1225"/>
    <w:rsid w:val="040B6760"/>
    <w:rsid w:val="04263D59"/>
    <w:rsid w:val="05EB00EC"/>
    <w:rsid w:val="0604ECC4"/>
    <w:rsid w:val="0802C78A"/>
    <w:rsid w:val="096C65B7"/>
    <w:rsid w:val="0986B1AA"/>
    <w:rsid w:val="0A2A357E"/>
    <w:rsid w:val="0AFD6C0E"/>
    <w:rsid w:val="0B2B40BF"/>
    <w:rsid w:val="0C1BC251"/>
    <w:rsid w:val="0C304A80"/>
    <w:rsid w:val="0CCE4B5F"/>
    <w:rsid w:val="0D17856B"/>
    <w:rsid w:val="0D21E520"/>
    <w:rsid w:val="0F4F742B"/>
    <w:rsid w:val="0F83449E"/>
    <w:rsid w:val="0FB9A053"/>
    <w:rsid w:val="0FCD73C9"/>
    <w:rsid w:val="101099D2"/>
    <w:rsid w:val="106A4B61"/>
    <w:rsid w:val="1175E5A1"/>
    <w:rsid w:val="11BA6FD0"/>
    <w:rsid w:val="11F56FD6"/>
    <w:rsid w:val="12774C53"/>
    <w:rsid w:val="1335B260"/>
    <w:rsid w:val="1351FC26"/>
    <w:rsid w:val="15570E97"/>
    <w:rsid w:val="1572CE7E"/>
    <w:rsid w:val="16D33CC1"/>
    <w:rsid w:val="18FFE03C"/>
    <w:rsid w:val="192C65B5"/>
    <w:rsid w:val="1AD6C8C9"/>
    <w:rsid w:val="1B3DC550"/>
    <w:rsid w:val="1C206915"/>
    <w:rsid w:val="1EC4767B"/>
    <w:rsid w:val="206A0CCE"/>
    <w:rsid w:val="20B5ADEB"/>
    <w:rsid w:val="239DDD45"/>
    <w:rsid w:val="24019ACE"/>
    <w:rsid w:val="2446235F"/>
    <w:rsid w:val="245E26DD"/>
    <w:rsid w:val="24666F3E"/>
    <w:rsid w:val="2500A0B3"/>
    <w:rsid w:val="250B90A7"/>
    <w:rsid w:val="2569543E"/>
    <w:rsid w:val="283AB401"/>
    <w:rsid w:val="289CF5BE"/>
    <w:rsid w:val="2B2635BD"/>
    <w:rsid w:val="2B5882B8"/>
    <w:rsid w:val="2BE5DD81"/>
    <w:rsid w:val="2D09E9E3"/>
    <w:rsid w:val="2D1EF9B7"/>
    <w:rsid w:val="2F48CFD7"/>
    <w:rsid w:val="2FAC8C22"/>
    <w:rsid w:val="30314DD0"/>
    <w:rsid w:val="30AA0D2F"/>
    <w:rsid w:val="329F7B94"/>
    <w:rsid w:val="3337F9C0"/>
    <w:rsid w:val="33D950AE"/>
    <w:rsid w:val="33E0B24D"/>
    <w:rsid w:val="349B4EF1"/>
    <w:rsid w:val="378E0B71"/>
    <w:rsid w:val="38D636C4"/>
    <w:rsid w:val="39F234D4"/>
    <w:rsid w:val="3BA62FB9"/>
    <w:rsid w:val="3C88CD61"/>
    <w:rsid w:val="3CB87D62"/>
    <w:rsid w:val="3E9F5949"/>
    <w:rsid w:val="3EFCFB6C"/>
    <w:rsid w:val="3F92C439"/>
    <w:rsid w:val="3FCAE171"/>
    <w:rsid w:val="410B90A6"/>
    <w:rsid w:val="41195B19"/>
    <w:rsid w:val="4157377C"/>
    <w:rsid w:val="41576BB2"/>
    <w:rsid w:val="41CCA075"/>
    <w:rsid w:val="43299B3E"/>
    <w:rsid w:val="458D7D83"/>
    <w:rsid w:val="46FFC119"/>
    <w:rsid w:val="47332DF9"/>
    <w:rsid w:val="4935CCF6"/>
    <w:rsid w:val="4AD6931C"/>
    <w:rsid w:val="4B5DDE6C"/>
    <w:rsid w:val="4BDC12EA"/>
    <w:rsid w:val="4BE6C772"/>
    <w:rsid w:val="4C843E68"/>
    <w:rsid w:val="4CC128E3"/>
    <w:rsid w:val="4CF0FA71"/>
    <w:rsid w:val="4EED62D1"/>
    <w:rsid w:val="4F6D0FD1"/>
    <w:rsid w:val="4FE49EB4"/>
    <w:rsid w:val="50CAF3A9"/>
    <w:rsid w:val="511CA0BE"/>
    <w:rsid w:val="52AD7534"/>
    <w:rsid w:val="52F5F116"/>
    <w:rsid w:val="5309FC07"/>
    <w:rsid w:val="539DBA09"/>
    <w:rsid w:val="53B63639"/>
    <w:rsid w:val="545ECD9C"/>
    <w:rsid w:val="54992EA4"/>
    <w:rsid w:val="559646F4"/>
    <w:rsid w:val="55D20EDC"/>
    <w:rsid w:val="57912830"/>
    <w:rsid w:val="5874C2B0"/>
    <w:rsid w:val="5933EDF7"/>
    <w:rsid w:val="5994319B"/>
    <w:rsid w:val="59BB65AD"/>
    <w:rsid w:val="5ABE2B05"/>
    <w:rsid w:val="5B276962"/>
    <w:rsid w:val="5B4B0B67"/>
    <w:rsid w:val="5C3B7AEB"/>
    <w:rsid w:val="5C62182E"/>
    <w:rsid w:val="5C7985CC"/>
    <w:rsid w:val="5C838692"/>
    <w:rsid w:val="5CB6C137"/>
    <w:rsid w:val="5CBD0A1A"/>
    <w:rsid w:val="5D71A633"/>
    <w:rsid w:val="5DD306A0"/>
    <w:rsid w:val="5EC2982A"/>
    <w:rsid w:val="5F8BA4E1"/>
    <w:rsid w:val="5FB4F7E1"/>
    <w:rsid w:val="60880C88"/>
    <w:rsid w:val="60E115E3"/>
    <w:rsid w:val="61260CC9"/>
    <w:rsid w:val="62D40C32"/>
    <w:rsid w:val="63237FB7"/>
    <w:rsid w:val="6377D0F2"/>
    <w:rsid w:val="6449F31E"/>
    <w:rsid w:val="64631A09"/>
    <w:rsid w:val="64AF2DE6"/>
    <w:rsid w:val="655CAF38"/>
    <w:rsid w:val="66380749"/>
    <w:rsid w:val="667780F0"/>
    <w:rsid w:val="66DB07C1"/>
    <w:rsid w:val="67327309"/>
    <w:rsid w:val="685F4DCC"/>
    <w:rsid w:val="68D5B88E"/>
    <w:rsid w:val="6ADB3480"/>
    <w:rsid w:val="6C143C62"/>
    <w:rsid w:val="7008C7CB"/>
    <w:rsid w:val="714317F1"/>
    <w:rsid w:val="719788ED"/>
    <w:rsid w:val="73561AA0"/>
    <w:rsid w:val="73E73D60"/>
    <w:rsid w:val="7507223B"/>
    <w:rsid w:val="75F43D36"/>
    <w:rsid w:val="781B25C2"/>
    <w:rsid w:val="7852BB4C"/>
    <w:rsid w:val="78D0799B"/>
    <w:rsid w:val="78E42C26"/>
    <w:rsid w:val="7A0C4EA7"/>
    <w:rsid w:val="7A570B14"/>
    <w:rsid w:val="7AB3A164"/>
    <w:rsid w:val="7B301FA6"/>
    <w:rsid w:val="7C0C69B3"/>
    <w:rsid w:val="7C8447EC"/>
    <w:rsid w:val="7D86A73C"/>
    <w:rsid w:val="7E1E7AB1"/>
    <w:rsid w:val="7E51CDBE"/>
    <w:rsid w:val="7F0D67E2"/>
    <w:rsid w:val="7F15E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4062061"/>
  <w14:defaultImageDpi w14:val="300"/>
  <w15:docId w15:val="{1E479509-AED0-4345-851F-4BDDFDB1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C693F"/>
  </w:style>
  <w:style w:type="paragraph" w:styleId="Otsikko1">
    <w:name w:val="heading 1"/>
    <w:basedOn w:val="Normaali"/>
    <w:next w:val="Normaali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tsikko3">
    <w:name w:val="heading 3"/>
    <w:basedOn w:val="Normaali"/>
    <w:next w:val="Normaali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tsikko4">
    <w:name w:val="heading 4"/>
    <w:basedOn w:val="Normaali"/>
    <w:next w:val="Normaali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tsikko5">
    <w:name w:val="heading 5"/>
    <w:basedOn w:val="Normaali"/>
    <w:next w:val="Normaali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tsikko6">
    <w:name w:val="heading 6"/>
    <w:basedOn w:val="Normaali"/>
    <w:next w:val="Normaali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tsikko7">
    <w:name w:val="heading 7"/>
    <w:basedOn w:val="Normaali"/>
    <w:next w:val="Normaali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Otsikko9">
    <w:name w:val="heading 9"/>
    <w:basedOn w:val="Normaali"/>
    <w:next w:val="Normaali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E618BF"/>
  </w:style>
  <w:style w:type="paragraph" w:styleId="Alatunniste">
    <w:name w:val="footer"/>
    <w:basedOn w:val="Normaali"/>
    <w:link w:val="Alatunnist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E618BF"/>
  </w:style>
  <w:style w:type="paragraph" w:styleId="Eivli">
    <w:name w:val="No Spacing"/>
    <w:uiPriority w:val="1"/>
    <w:qFormat/>
    <w:rsid w:val="00FC693F"/>
    <w:pPr>
      <w:spacing w:after="0" w:line="240" w:lineRule="auto"/>
    </w:pPr>
  </w:style>
  <w:style w:type="paragraph" w:styleId="Otsikko">
    <w:name w:val="Title"/>
    <w:basedOn w:val="Normaali"/>
    <w:next w:val="Normaali"/>
    <w:link w:val="Otsikk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uettelokappale">
    <w:name w:val="List Paragraph"/>
    <w:basedOn w:val="Normaali"/>
    <w:uiPriority w:val="34"/>
    <w:qFormat/>
    <w:rsid w:val="00FC693F"/>
    <w:pPr>
      <w:ind w:left="720"/>
      <w:contextualSpacing/>
    </w:pPr>
  </w:style>
  <w:style w:type="paragraph" w:styleId="Leipteksti">
    <w:name w:val="Body Text"/>
    <w:basedOn w:val="Normaali"/>
    <w:link w:val="LeiptekstiChar"/>
    <w:uiPriority w:val="99"/>
    <w:unhideWhenUsed/>
    <w:rsid w:val="00AA1D8D"/>
    <w:pPr>
      <w:spacing w:after="120"/>
    </w:pPr>
  </w:style>
  <w:style w:type="character" w:customStyle="1" w:styleId="LeiptekstiChar">
    <w:name w:val="Leipäteksti Char"/>
    <w:basedOn w:val="Kappaleenoletusfontti"/>
    <w:link w:val="Leipteksti"/>
    <w:uiPriority w:val="99"/>
    <w:rsid w:val="00AA1D8D"/>
  </w:style>
  <w:style w:type="paragraph" w:styleId="Leipteksti2">
    <w:name w:val="Body Text 2"/>
    <w:basedOn w:val="Normaali"/>
    <w:link w:val="Leipteksti2Char"/>
    <w:uiPriority w:val="99"/>
    <w:unhideWhenUsed/>
    <w:rsid w:val="00AA1D8D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rsid w:val="00AA1D8D"/>
  </w:style>
  <w:style w:type="paragraph" w:styleId="Leipteksti3">
    <w:name w:val="Body Text 3"/>
    <w:basedOn w:val="Normaali"/>
    <w:link w:val="Leiptekst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rsid w:val="00AA1D8D"/>
    <w:rPr>
      <w:sz w:val="16"/>
      <w:szCs w:val="16"/>
    </w:rPr>
  </w:style>
  <w:style w:type="paragraph" w:styleId="Luettelo">
    <w:name w:val="List"/>
    <w:basedOn w:val="Normaali"/>
    <w:uiPriority w:val="99"/>
    <w:unhideWhenUsed/>
    <w:rsid w:val="00AA1D8D"/>
    <w:pPr>
      <w:numPr>
        <w:numId w:val="1"/>
      </w:numPr>
      <w:contextualSpacing/>
    </w:pPr>
  </w:style>
  <w:style w:type="paragraph" w:styleId="Luettelo2">
    <w:name w:val="List 2"/>
    <w:basedOn w:val="Normaali"/>
    <w:uiPriority w:val="99"/>
    <w:unhideWhenUsed/>
    <w:rsid w:val="00326F90"/>
    <w:pPr>
      <w:numPr>
        <w:numId w:val="3"/>
      </w:numPr>
      <w:contextualSpacing/>
    </w:pPr>
  </w:style>
  <w:style w:type="paragraph" w:styleId="Luettelo3">
    <w:name w:val="List 3"/>
    <w:basedOn w:val="Normaali"/>
    <w:uiPriority w:val="99"/>
    <w:unhideWhenUsed/>
    <w:rsid w:val="00326F90"/>
    <w:pPr>
      <w:numPr>
        <w:numId w:val="7"/>
      </w:numPr>
      <w:contextualSpacing/>
    </w:pPr>
  </w:style>
  <w:style w:type="paragraph" w:styleId="Merkittyluettelo">
    <w:name w:val="List Bullet"/>
    <w:basedOn w:val="Normaali"/>
    <w:uiPriority w:val="99"/>
    <w:unhideWhenUsed/>
    <w:rsid w:val="00326F90"/>
    <w:pPr>
      <w:numPr>
        <w:numId w:val="18"/>
      </w:numPr>
      <w:contextualSpacing/>
    </w:pPr>
  </w:style>
  <w:style w:type="paragraph" w:styleId="Merkittyluettelo2">
    <w:name w:val="List Bullet 2"/>
    <w:basedOn w:val="Normaali"/>
    <w:uiPriority w:val="99"/>
    <w:unhideWhenUsed/>
    <w:rsid w:val="00326F90"/>
    <w:pPr>
      <w:numPr>
        <w:numId w:val="9"/>
      </w:numPr>
      <w:contextualSpacing/>
    </w:pPr>
  </w:style>
  <w:style w:type="paragraph" w:styleId="Merkittyluettelo3">
    <w:name w:val="List Bullet 3"/>
    <w:basedOn w:val="Normaali"/>
    <w:uiPriority w:val="99"/>
    <w:unhideWhenUsed/>
    <w:rsid w:val="00326F90"/>
    <w:pPr>
      <w:numPr>
        <w:numId w:val="12"/>
      </w:numPr>
      <w:contextualSpacing/>
    </w:pPr>
  </w:style>
  <w:style w:type="paragraph" w:styleId="Numeroituluettelo">
    <w:name w:val="List Number"/>
    <w:basedOn w:val="Normaali"/>
    <w:uiPriority w:val="99"/>
    <w:unhideWhenUsed/>
    <w:rsid w:val="00326F90"/>
    <w:pPr>
      <w:tabs>
        <w:tab w:val="num" w:pos="360"/>
      </w:tabs>
      <w:ind w:left="360" w:hanging="360"/>
      <w:contextualSpacing/>
    </w:pPr>
  </w:style>
  <w:style w:type="paragraph" w:styleId="Numeroituluettelo2">
    <w:name w:val="List Number 2"/>
    <w:basedOn w:val="Normaali"/>
    <w:uiPriority w:val="99"/>
    <w:unhideWhenUsed/>
    <w:rsid w:val="0029639D"/>
    <w:pPr>
      <w:tabs>
        <w:tab w:val="num" w:pos="720"/>
      </w:tabs>
      <w:ind w:left="720" w:hanging="360"/>
      <w:contextualSpacing/>
    </w:pPr>
  </w:style>
  <w:style w:type="paragraph" w:styleId="Numeroituluettelo3">
    <w:name w:val="List Number 3"/>
    <w:basedOn w:val="Normaali"/>
    <w:uiPriority w:val="99"/>
    <w:unhideWhenUsed/>
    <w:rsid w:val="0029639D"/>
    <w:pPr>
      <w:tabs>
        <w:tab w:val="num" w:pos="1080"/>
      </w:tabs>
      <w:ind w:left="1080" w:hanging="360"/>
      <w:contextualSpacing/>
    </w:pPr>
  </w:style>
  <w:style w:type="paragraph" w:styleId="Jatkoluettelo">
    <w:name w:val="List Continue"/>
    <w:basedOn w:val="Normaali"/>
    <w:uiPriority w:val="99"/>
    <w:unhideWhenUsed/>
    <w:rsid w:val="0029639D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unhideWhenUsed/>
    <w:rsid w:val="0029639D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unhideWhenUsed/>
    <w:rsid w:val="0029639D"/>
    <w:pPr>
      <w:spacing w:after="120"/>
      <w:ind w:left="1080"/>
      <w:contextualSpacing/>
    </w:pPr>
  </w:style>
  <w:style w:type="paragraph" w:styleId="Makroteksti">
    <w:name w:val="macro"/>
    <w:link w:val="Makrotekst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rsid w:val="0029639D"/>
    <w:rPr>
      <w:rFonts w:ascii="Courier" w:hAnsi="Courier"/>
      <w:sz w:val="20"/>
      <w:szCs w:val="20"/>
    </w:rPr>
  </w:style>
  <w:style w:type="paragraph" w:styleId="Lainaus">
    <w:name w:val="Quote"/>
    <w:basedOn w:val="Normaali"/>
    <w:next w:val="Normaali"/>
    <w:link w:val="LainausChar"/>
    <w:uiPriority w:val="29"/>
    <w:qFormat/>
    <w:rsid w:val="00FC693F"/>
    <w:rPr>
      <w:i/>
      <w:iCs/>
      <w:color w:val="000000" w:themeColor="text1"/>
    </w:rPr>
  </w:style>
  <w:style w:type="character" w:customStyle="1" w:styleId="LainausChar">
    <w:name w:val="Lainaus Char"/>
    <w:basedOn w:val="Kappaleenoletusfontti"/>
    <w:link w:val="Lainaus"/>
    <w:uiPriority w:val="29"/>
    <w:rsid w:val="00FC693F"/>
    <w:rPr>
      <w:i/>
      <w:iCs/>
      <w:color w:val="000000" w:themeColor="text1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Voimakas">
    <w:name w:val="Strong"/>
    <w:basedOn w:val="Kappaleenoletusfontti"/>
    <w:uiPriority w:val="22"/>
    <w:qFormat/>
    <w:rsid w:val="00FC693F"/>
    <w:rPr>
      <w:b/>
      <w:bCs/>
    </w:rPr>
  </w:style>
  <w:style w:type="character" w:styleId="Korostus">
    <w:name w:val="Emphasis"/>
    <w:basedOn w:val="Kappaleenoletusfontti"/>
    <w:uiPriority w:val="20"/>
    <w:qFormat/>
    <w:rsid w:val="00FC693F"/>
    <w:rPr>
      <w:i/>
      <w:iCs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C693F"/>
    <w:rPr>
      <w:b/>
      <w:bCs/>
      <w:i/>
      <w:iCs/>
      <w:color w:val="4F81BD" w:themeColor="accent1"/>
    </w:rPr>
  </w:style>
  <w:style w:type="character" w:styleId="Hienovarainenkorostus">
    <w:name w:val="Subtle Emphasis"/>
    <w:basedOn w:val="Kappaleenoletusfontti"/>
    <w:uiPriority w:val="19"/>
    <w:qFormat/>
    <w:rsid w:val="00FC693F"/>
    <w:rPr>
      <w:i/>
      <w:iCs/>
      <w:color w:val="808080" w:themeColor="text1" w:themeTint="7F"/>
    </w:rPr>
  </w:style>
  <w:style w:type="character" w:styleId="Voimakaskorostus">
    <w:name w:val="Intense Emphasis"/>
    <w:basedOn w:val="Kappaleenoletusfontti"/>
    <w:uiPriority w:val="21"/>
    <w:qFormat/>
    <w:rsid w:val="00FC693F"/>
    <w:rPr>
      <w:b/>
      <w:bCs/>
      <w:i/>
      <w:iCs/>
      <w:color w:val="4F81BD" w:themeColor="accent1"/>
    </w:rPr>
  </w:style>
  <w:style w:type="character" w:styleId="Hienovarainenviittaus">
    <w:name w:val="Subtle Reference"/>
    <w:basedOn w:val="Kappaleenoletusfontti"/>
    <w:uiPriority w:val="31"/>
    <w:qFormat/>
    <w:rsid w:val="00FC693F"/>
    <w:rPr>
      <w:smallCaps/>
      <w:color w:val="C0504D" w:themeColor="accent2"/>
      <w:u w:val="single"/>
    </w:rPr>
  </w:style>
  <w:style w:type="character" w:styleId="Erottuvaviittaus">
    <w:name w:val="Intense Reference"/>
    <w:basedOn w:val="Kappaleenoletusfontt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rjannimike">
    <w:name w:val="Book Title"/>
    <w:basedOn w:val="Kappaleenoletusfontti"/>
    <w:uiPriority w:val="33"/>
    <w:qFormat/>
    <w:rsid w:val="00FC693F"/>
    <w:rPr>
      <w:b/>
      <w:bCs/>
      <w:smallCaps/>
      <w:spacing w:val="5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FC693F"/>
    <w:pPr>
      <w:outlineLvl w:val="9"/>
    </w:pPr>
  </w:style>
  <w:style w:type="table" w:styleId="TaulukkoRuudukko">
    <w:name w:val="Table Grid"/>
    <w:basedOn w:val="Normaalitaulukk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aleavarjostus">
    <w:name w:val="Light Shading"/>
    <w:basedOn w:val="Normaalitaulukk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aalealuettelo">
    <w:name w:val="Light List"/>
    <w:basedOn w:val="Normaalitaulukk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aalearuudukko">
    <w:name w:val="Light Grid"/>
    <w:basedOn w:val="Normaalitaulukk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Normaalivarjostus1">
    <w:name w:val="Medium Shading 1"/>
    <w:basedOn w:val="Normaalitaulukk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Normaaliluettelo1">
    <w:name w:val="Medium List 1"/>
    <w:basedOn w:val="Normaalitaulukk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Normaaliluettelo2">
    <w:name w:val="Medium List 2"/>
    <w:basedOn w:val="Normaalitaulukk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ruudukko1">
    <w:name w:val="Medium Grid 1"/>
    <w:basedOn w:val="Normaalitaulukk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Normaaliruudukko2">
    <w:name w:val="Medium Grid 2"/>
    <w:basedOn w:val="Normaalitaulukk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ummaluettelo">
    <w:name w:val="Dark List"/>
    <w:basedOn w:val="Normaalitaulukk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Vriksvarjostus">
    <w:name w:val="Colorful Shading"/>
    <w:basedOn w:val="Normaalitaulukk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luettelo">
    <w:name w:val="Colorful List"/>
    <w:basedOn w:val="Normaalitaulukk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Vriksruudukko">
    <w:name w:val="Colorful Grid"/>
    <w:basedOn w:val="Normaalitaulukk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Otsikko1Char">
    <w:name w:val="Otsikko 1 Char"/>
    <w:basedOn w:val="Kappaleenoletusfontti"/>
    <w:uiPriority w:val="9"/>
    <w:rsid w:val="002800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tsikko2Char">
    <w:name w:val="Otsikko 2 Char"/>
    <w:basedOn w:val="Kappaleenoletusfontti"/>
    <w:uiPriority w:val="9"/>
    <w:rsid w:val="002800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tsikko3Char">
    <w:name w:val="Otsikko 3 Char"/>
    <w:basedOn w:val="Kappaleenoletusfontti"/>
    <w:uiPriority w:val="9"/>
    <w:rsid w:val="002800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tsikko4Char">
    <w:name w:val="Otsikko 4 Char"/>
    <w:basedOn w:val="Kappaleenoletusfontti"/>
    <w:uiPriority w:val="9"/>
    <w:semiHidden/>
    <w:rsid w:val="002800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tsikko5Char">
    <w:name w:val="Otsikko 5 Char"/>
    <w:basedOn w:val="Kappaleenoletusfontti"/>
    <w:uiPriority w:val="9"/>
    <w:semiHidden/>
    <w:rsid w:val="0028009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tsikko6Char">
    <w:name w:val="Otsikko 6 Char"/>
    <w:basedOn w:val="Kappaleenoletusfontti"/>
    <w:uiPriority w:val="9"/>
    <w:semiHidden/>
    <w:rsid w:val="002800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tsikko7Char">
    <w:name w:val="Otsikko 7 Char"/>
    <w:basedOn w:val="Kappaleenoletusfontti"/>
    <w:uiPriority w:val="9"/>
    <w:semiHidden/>
    <w:rsid w:val="002800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uiPriority w:val="9"/>
    <w:semiHidden/>
    <w:rsid w:val="0028009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Otsikko9Char">
    <w:name w:val="Otsikko 9 Char"/>
    <w:basedOn w:val="Kappaleenoletusfontti"/>
    <w:uiPriority w:val="9"/>
    <w:semiHidden/>
    <w:rsid w:val="002800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aae8d6-deee-4792-be49-61459e7ec8b0">
      <Terms xmlns="http://schemas.microsoft.com/office/infopath/2007/PartnerControls"/>
    </lcf76f155ced4ddcb4097134ff3c332f>
    <TaxCatchAll xmlns="626260f1-4975-4f48-bdd4-cc360a72493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841EDFE6EF7D6748A8417D105BB087DD" ma:contentTypeVersion="10" ma:contentTypeDescription="Luo uusi asiakirja." ma:contentTypeScope="" ma:versionID="d76fc6a996a58e207b57ae13c8f74cbd">
  <xsd:schema xmlns:xsd="http://www.w3.org/2001/XMLSchema" xmlns:xs="http://www.w3.org/2001/XMLSchema" xmlns:p="http://schemas.microsoft.com/office/2006/metadata/properties" xmlns:ns2="d0aae8d6-deee-4792-be49-61459e7ec8b0" xmlns:ns3="626260f1-4975-4f48-bdd4-cc360a724935" targetNamespace="http://schemas.microsoft.com/office/2006/metadata/properties" ma:root="true" ma:fieldsID="f3dfadcf873e50b298974450f812a121" ns2:_="" ns3:_="">
    <xsd:import namespace="d0aae8d6-deee-4792-be49-61459e7ec8b0"/>
    <xsd:import namespace="626260f1-4975-4f48-bdd4-cc360a7249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ae8d6-deee-4792-be49-61459e7ec8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uvien tunnisteet" ma:readOnly="false" ma:fieldId="{5cf76f15-5ced-4ddc-b409-7134ff3c332f}" ma:taxonomyMulti="true" ma:sspId="e1c13e40-b2b1-49b8-8663-ef592bdcc8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260f1-4975-4f48-bdd4-cc360a7249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cf674b-5872-4333-bbb1-e6c8414641fb}" ma:internalName="TaxCatchAll" ma:showField="CatchAllData" ma:web="626260f1-4975-4f48-bdd4-cc360a7249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FA2CECC7-4B51-49CB-8F48-2D2E74BD304D}">
  <ds:schemaRefs>
    <ds:schemaRef ds:uri="http://schemas.microsoft.com/office/2006/metadata/properties"/>
    <ds:schemaRef ds:uri="http://schemas.microsoft.com/office/infopath/2007/PartnerControls"/>
    <ds:schemaRef ds:uri="d0aae8d6-deee-4792-be49-61459e7ec8b0"/>
    <ds:schemaRef ds:uri="626260f1-4975-4f48-bdd4-cc360a724935"/>
  </ds:schemaRefs>
</ds:datastoreItem>
</file>

<file path=customXml/itemProps2.xml><?xml version="1.0" encoding="utf-8"?>
<ds:datastoreItem xmlns:ds="http://schemas.openxmlformats.org/officeDocument/2006/customXml" ds:itemID="{F2615327-9A77-4F5C-955F-5AF3B8ECAA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319418-D5CC-41EB-A472-460063CAD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aae8d6-deee-4792-be49-61459e7ec8b0"/>
    <ds:schemaRef ds:uri="626260f1-4975-4f48-bdd4-cc360a7249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421AE8-0F29-4BE1-8EE3-1BC280C90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538</Words>
  <Characters>4363</Characters>
  <Application>Microsoft Office Word</Application>
  <DocSecurity>0</DocSecurity>
  <Lines>36</Lines>
  <Paragraphs>9</Paragraphs>
  <ScaleCrop>false</ScaleCrop>
  <Manager/>
  <Company/>
  <LinksUpToDate>false</LinksUpToDate>
  <CharactersWithSpaces>4892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Mirka Romppanen</cp:lastModifiedBy>
  <cp:revision>7</cp:revision>
  <dcterms:created xsi:type="dcterms:W3CDTF">2013-12-23T23:15:00Z</dcterms:created>
  <dcterms:modified xsi:type="dcterms:W3CDTF">2025-09-26T04:10:00Z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0x010100841EDFE6EF7D6748A8417D105BB087DD</vt:lpwstr>
  </property>
  <property fmtid="{D5CDD505-2E9C-101B-9397-08002B2CF9AE}" pid="3" name="MediaServiceImageTags">
    <vt:lpwstr/>
  </property>
</Properties>
</file>